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52" w:rsidRDefault="00172C46" w:rsidP="00B55AD5">
      <w:r>
        <w:t xml:space="preserve">Create a function called </w:t>
      </w:r>
      <w:proofErr w:type="spellStart"/>
      <w:r>
        <w:t>open_valid_file</w:t>
      </w:r>
      <w:proofErr w:type="spellEnd"/>
      <w:r>
        <w:t xml:space="preserve"> with parameters </w:t>
      </w:r>
      <w:proofErr w:type="spellStart"/>
      <w:r>
        <w:t>fileName</w:t>
      </w:r>
      <w:proofErr w:type="spellEnd"/>
      <w:r>
        <w:t xml:space="preserve"> and filetype</w:t>
      </w:r>
    </w:p>
    <w:p w:rsidR="00172C46" w:rsidRDefault="00172C46" w:rsidP="00B55AD5">
      <w:r>
        <w:tab/>
        <w:t>Infinite while loop</w:t>
      </w:r>
    </w:p>
    <w:p w:rsidR="00172C46" w:rsidRDefault="00172C46" w:rsidP="00B55AD5">
      <w:r>
        <w:tab/>
      </w:r>
      <w:r>
        <w:tab/>
        <w:t>Try suite</w:t>
      </w:r>
    </w:p>
    <w:p w:rsidR="00172C46" w:rsidRDefault="00172C46" w:rsidP="00B55AD5">
      <w:r>
        <w:tab/>
      </w:r>
      <w:r>
        <w:tab/>
      </w:r>
      <w:r>
        <w:tab/>
        <w:t xml:space="preserve">Open </w:t>
      </w:r>
      <w:proofErr w:type="spellStart"/>
      <w:r>
        <w:t>fileName</w:t>
      </w:r>
      <w:proofErr w:type="spellEnd"/>
      <w:r>
        <w:t xml:space="preserve"> + </w:t>
      </w:r>
      <w:proofErr w:type="gramStart"/>
      <w:r>
        <w:t>“.ppm</w:t>
      </w:r>
      <w:proofErr w:type="gramEnd"/>
      <w:r>
        <w:t xml:space="preserve">” of type </w:t>
      </w:r>
      <w:proofErr w:type="spellStart"/>
      <w:r>
        <w:t>fileType</w:t>
      </w:r>
      <w:proofErr w:type="spellEnd"/>
      <w:r>
        <w:t xml:space="preserve"> and assign it to file</w:t>
      </w:r>
    </w:p>
    <w:p w:rsidR="00172C46" w:rsidRDefault="00172C46" w:rsidP="00B55AD5">
      <w:r>
        <w:tab/>
      </w:r>
      <w:r>
        <w:tab/>
      </w:r>
      <w:r>
        <w:tab/>
        <w:t>Return file</w:t>
      </w:r>
    </w:p>
    <w:p w:rsidR="00172C46" w:rsidRDefault="00172C46" w:rsidP="00B55AD5">
      <w:r>
        <w:tab/>
      </w:r>
      <w:r>
        <w:tab/>
        <w:t xml:space="preserve">Except </w:t>
      </w:r>
      <w:proofErr w:type="spellStart"/>
      <w:r>
        <w:t>IOError</w:t>
      </w:r>
      <w:proofErr w:type="spellEnd"/>
      <w:r>
        <w:t xml:space="preserve"> suite</w:t>
      </w:r>
    </w:p>
    <w:p w:rsidR="00172C46" w:rsidRDefault="00172C46" w:rsidP="00B55AD5">
      <w:r>
        <w:tab/>
      </w:r>
      <w:r>
        <w:tab/>
      </w:r>
      <w:r>
        <w:tab/>
        <w:t xml:space="preserve">Print </w:t>
      </w:r>
      <w:proofErr w:type="spellStart"/>
      <w:r>
        <w:t>fileName</w:t>
      </w:r>
      <w:proofErr w:type="spellEnd"/>
      <w:r>
        <w:t>, “is not a valid file in the directory”</w:t>
      </w:r>
    </w:p>
    <w:p w:rsidR="00172C46" w:rsidRDefault="00172C46" w:rsidP="00B55AD5"/>
    <w:p w:rsidR="00172C46" w:rsidRDefault="00172C46" w:rsidP="00B55AD5">
      <w:r>
        <w:t xml:space="preserve">## we haven’t gone over using directories yet so I won’t be including it in the algorithm, but rather </w:t>
      </w:r>
    </w:p>
    <w:p w:rsidR="00172C46" w:rsidRDefault="00172C46" w:rsidP="00B55AD5">
      <w:r>
        <w:t xml:space="preserve">## </w:t>
      </w:r>
      <w:proofErr w:type="gramStart"/>
      <w:r>
        <w:t>assuming that</w:t>
      </w:r>
      <w:proofErr w:type="gramEnd"/>
      <w:r>
        <w:t xml:space="preserve"> I have good files from a directory</w:t>
      </w:r>
    </w:p>
    <w:p w:rsidR="00172C46" w:rsidRDefault="00172C46" w:rsidP="00B55AD5">
      <w:proofErr w:type="spellStart"/>
      <w:r>
        <w:t>file_from_dir</w:t>
      </w:r>
      <w:proofErr w:type="spellEnd"/>
      <w:r>
        <w:t xml:space="preserve"> = </w:t>
      </w:r>
      <w:proofErr w:type="spellStart"/>
      <w:r>
        <w:t>open_valid_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‘r’)</w:t>
      </w:r>
    </w:p>
    <w:p w:rsidR="00172C46" w:rsidRDefault="00172C46" w:rsidP="00B55AD5">
      <w:proofErr w:type="spellStart"/>
      <w:r>
        <w:t>outputFile</w:t>
      </w:r>
      <w:proofErr w:type="spellEnd"/>
      <w:r>
        <w:t xml:space="preserve"> = </w:t>
      </w:r>
      <w:proofErr w:type="spellStart"/>
      <w:r>
        <w:t>open_valid_file</w:t>
      </w:r>
      <w:proofErr w:type="spellEnd"/>
      <w:r>
        <w:t>(</w:t>
      </w:r>
      <w:proofErr w:type="spellStart"/>
      <w:r>
        <w:t>outputName</w:t>
      </w:r>
      <w:proofErr w:type="spellEnd"/>
      <w:r>
        <w:t>,’w’)</w:t>
      </w:r>
    </w:p>
    <w:p w:rsidR="00172C46" w:rsidRDefault="00172C46" w:rsidP="00B55AD5">
      <w:r>
        <w:t xml:space="preserve">for </w:t>
      </w:r>
      <w:proofErr w:type="spellStart"/>
      <w:r>
        <w:t>lnNumber,line</w:t>
      </w:r>
      <w:proofErr w:type="spellEnd"/>
      <w:r>
        <w:t xml:space="preserve"> in enumerate file_from_dir</w:t>
      </w:r>
      <w:bookmarkStart w:id="0" w:name="_GoBack"/>
      <w:bookmarkEnd w:id="0"/>
    </w:p>
    <w:p w:rsidR="00172C46" w:rsidRPr="00B55AD5" w:rsidRDefault="00172C46" w:rsidP="00B55AD5"/>
    <w:sectPr w:rsidR="00172C46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150407768"/>
    <w:docVar w:name="VerbatimVersion" w:val="5.1"/>
  </w:docVars>
  <w:rsids>
    <w:rsidRoot w:val="00172C46"/>
    <w:rsid w:val="000139A3"/>
    <w:rsid w:val="00100833"/>
    <w:rsid w:val="00104529"/>
    <w:rsid w:val="00105942"/>
    <w:rsid w:val="00107396"/>
    <w:rsid w:val="00144A4C"/>
    <w:rsid w:val="00172C46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D4A4D"/>
    <w:rsid w:val="007F5B66"/>
    <w:rsid w:val="00823A1C"/>
    <w:rsid w:val="00845B9D"/>
    <w:rsid w:val="00860984"/>
    <w:rsid w:val="008B3ECB"/>
    <w:rsid w:val="008B4E85"/>
    <w:rsid w:val="008C1B2E"/>
    <w:rsid w:val="0091627E"/>
    <w:rsid w:val="00945BF5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E5489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50F7"/>
  <w15:chartTrackingRefBased/>
  <w15:docId w15:val="{829259B0-86A9-4587-8943-A1FB2877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Normal/Card"/>
    <w:uiPriority w:val="4"/>
    <w:qFormat/>
    <w:rsid w:val="00172C46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172C46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172C46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172C46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172C46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172C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2C46"/>
  </w:style>
  <w:style w:type="character" w:customStyle="1" w:styleId="Heading1Char">
    <w:name w:val="Heading 1 Char"/>
    <w:aliases w:val="Pocket Char"/>
    <w:basedOn w:val="DefaultParagraphFont"/>
    <w:link w:val="Heading1"/>
    <w:rsid w:val="00172C46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172C46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172C46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172C46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172C46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172C46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172C46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72C46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2C4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5D0B-1D80-4C90-80E6-37FD8C98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1242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1</cp:revision>
  <dcterms:created xsi:type="dcterms:W3CDTF">2016-11-07T03:04:00Z</dcterms:created>
  <dcterms:modified xsi:type="dcterms:W3CDTF">2016-11-07T23:46:00Z</dcterms:modified>
</cp:coreProperties>
</file>