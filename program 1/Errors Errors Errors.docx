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52" w:rsidRDefault="00D00D77" w:rsidP="00D00D77">
      <w:pPr>
        <w:pStyle w:val="Heading1"/>
      </w:pPr>
      <w:r>
        <w:t xml:space="preserve">Errors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</w:p>
    <w:p w:rsidR="00D00D77" w:rsidRDefault="00D00D77" w:rsidP="00D00D77"/>
    <w:p w:rsidR="00D00D77" w:rsidRDefault="00D00D77" w:rsidP="00D00D77">
      <w:pPr>
        <w:pStyle w:val="Heading3"/>
      </w:pPr>
      <w:r>
        <w:lastRenderedPageBreak/>
        <w:t>Syntax Error</w:t>
      </w:r>
    </w:p>
    <w:p w:rsidR="00D00D77" w:rsidRDefault="00D00D77" w:rsidP="00D00D77">
      <w:pPr>
        <w:pStyle w:val="Heading4"/>
      </w:pPr>
      <w:r>
        <w:t>Code:</w:t>
      </w:r>
    </w:p>
    <w:p w:rsidR="00D00D77" w:rsidRDefault="00D00D77" w:rsidP="00D00D77">
      <w:r>
        <w:t>&gt;&gt;&gt; “this won’t work</w:t>
      </w:r>
    </w:p>
    <w:p w:rsidR="00D00D77" w:rsidRDefault="00D00D77" w:rsidP="00D00D77">
      <w:r>
        <w:t>The code will produce a syntax error because the string is infinite due to the lack of closing quotation marks</w:t>
      </w:r>
    </w:p>
    <w:p w:rsidR="00D00D77" w:rsidRDefault="00D00D77" w:rsidP="00D00D77">
      <w:pPr>
        <w:pStyle w:val="Heading3"/>
      </w:pPr>
      <w:r>
        <w:lastRenderedPageBreak/>
        <w:t>Name Error</w:t>
      </w:r>
    </w:p>
    <w:p w:rsidR="00D00D77" w:rsidRDefault="00D00D77" w:rsidP="00D00D77">
      <w:pPr>
        <w:pStyle w:val="Heading4"/>
      </w:pPr>
      <w:r>
        <w:t>Code:</w:t>
      </w:r>
    </w:p>
    <w:p w:rsidR="00D00D77" w:rsidRDefault="00D00D77" w:rsidP="00D00D77">
      <w:r>
        <w:t xml:space="preserve">&gt;&gt;&gt; </w:t>
      </w:r>
      <w:proofErr w:type="spellStart"/>
      <w:r>
        <w:t>bruh</w:t>
      </w:r>
      <w:proofErr w:type="spellEnd"/>
    </w:p>
    <w:p w:rsidR="00D00D77" w:rsidRDefault="00D00D77" w:rsidP="00D00D77">
      <w:r>
        <w:t>The code will produce a name error because “</w:t>
      </w:r>
      <w:proofErr w:type="spellStart"/>
      <w:r>
        <w:t>bruh</w:t>
      </w:r>
      <w:proofErr w:type="spellEnd"/>
      <w:r>
        <w:t>” is not a declared variable</w:t>
      </w:r>
    </w:p>
    <w:p w:rsidR="00D00D77" w:rsidRDefault="00D00D77" w:rsidP="00D00D77">
      <w:pPr>
        <w:pStyle w:val="Heading3"/>
      </w:pPr>
      <w:r>
        <w:lastRenderedPageBreak/>
        <w:t>Import Error</w:t>
      </w:r>
    </w:p>
    <w:p w:rsidR="00D00D77" w:rsidRDefault="00D00D77" w:rsidP="00D00D77">
      <w:pPr>
        <w:pStyle w:val="Heading4"/>
      </w:pPr>
      <w:r>
        <w:t>Code:</w:t>
      </w:r>
    </w:p>
    <w:p w:rsidR="00D00D77" w:rsidRDefault="00D00D77" w:rsidP="00D00D77">
      <w:r>
        <w:t xml:space="preserve">&gt;&gt;&gt; import </w:t>
      </w:r>
      <w:proofErr w:type="spellStart"/>
      <w:r>
        <w:t>unreal_program</w:t>
      </w:r>
      <w:proofErr w:type="spellEnd"/>
    </w:p>
    <w:p w:rsidR="00D00D77" w:rsidRDefault="00D00D77" w:rsidP="00D00D77">
      <w:r>
        <w:t xml:space="preserve">This code will produce an import error because </w:t>
      </w:r>
      <w:proofErr w:type="spellStart"/>
      <w:r>
        <w:t>unreal_program</w:t>
      </w:r>
      <w:proofErr w:type="spellEnd"/>
      <w:r>
        <w:t xml:space="preserve"> is not a module in python</w:t>
      </w:r>
    </w:p>
    <w:p w:rsidR="00D00D77" w:rsidRDefault="002F7520" w:rsidP="00D00D77">
      <w:pPr>
        <w:pStyle w:val="Heading3"/>
      </w:pPr>
      <w:r>
        <w:lastRenderedPageBreak/>
        <w:t>Value Error</w:t>
      </w:r>
    </w:p>
    <w:p w:rsidR="002F7520" w:rsidRDefault="002F7520" w:rsidP="002F7520">
      <w:pPr>
        <w:pStyle w:val="Heading4"/>
      </w:pPr>
      <w:r>
        <w:t>Code:</w:t>
      </w:r>
    </w:p>
    <w:p w:rsidR="002F7520" w:rsidRDefault="002F7520" w:rsidP="002F7520">
      <w:r>
        <w:t xml:space="preserve">&gt;&gt;&gt;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“3.2”)</w:t>
      </w:r>
    </w:p>
    <w:p w:rsidR="002F7520" w:rsidRDefault="002F7520" w:rsidP="002F7520">
      <w:r>
        <w:t xml:space="preserve">This code will produce a value error because python won’t implicitly convert the float to an </w:t>
      </w:r>
      <w:proofErr w:type="spellStart"/>
      <w:r>
        <w:t>int</w:t>
      </w:r>
      <w:proofErr w:type="spellEnd"/>
      <w:r>
        <w:t xml:space="preserve"> and lose data without the user explicit intention</w:t>
      </w:r>
    </w:p>
    <w:p w:rsidR="002F7520" w:rsidRDefault="002F7520" w:rsidP="002F7520">
      <w:pPr>
        <w:pStyle w:val="Heading3"/>
      </w:pPr>
      <w:r>
        <w:lastRenderedPageBreak/>
        <w:t>Zero Division Error</w:t>
      </w:r>
    </w:p>
    <w:p w:rsidR="002F7520" w:rsidRDefault="002F7520" w:rsidP="002F7520">
      <w:pPr>
        <w:pStyle w:val="Heading4"/>
      </w:pPr>
      <w:r>
        <w:t>Code:</w:t>
      </w:r>
    </w:p>
    <w:p w:rsidR="002F7520" w:rsidRDefault="002F7520" w:rsidP="002F7520">
      <w:r>
        <w:t>&gt;&gt;&gt; 1/0</w:t>
      </w:r>
    </w:p>
    <w:p w:rsidR="002F7520" w:rsidRDefault="002F7520" w:rsidP="002F7520">
      <w:r>
        <w:t>This code will produce a zero division error because python cannot divide by zero</w:t>
      </w:r>
    </w:p>
    <w:p w:rsidR="002F7520" w:rsidRDefault="00C701F1" w:rsidP="00D75EE4">
      <w:pPr>
        <w:pStyle w:val="Heading3"/>
      </w:pPr>
      <w:r>
        <w:lastRenderedPageBreak/>
        <w:t xml:space="preserve">Type </w:t>
      </w:r>
      <w:r w:rsidR="00D75EE4">
        <w:t>Error</w:t>
      </w:r>
    </w:p>
    <w:p w:rsidR="00C701F1" w:rsidRDefault="00C701F1" w:rsidP="00C701F1">
      <w:pPr>
        <w:pStyle w:val="Heading4"/>
      </w:pPr>
      <w:r>
        <w:t>Code:</w:t>
      </w:r>
    </w:p>
    <w:p w:rsidR="00C701F1" w:rsidRDefault="00C701F1" w:rsidP="00C701F1">
      <w:r>
        <w:t>&gt;&gt;&gt; ‘2’ + 2</w:t>
      </w:r>
    </w:p>
    <w:p w:rsidR="00C701F1" w:rsidRDefault="00C701F1" w:rsidP="00C701F1">
      <w:r>
        <w:t xml:space="preserve">This code will produce a type error because ‘2’ is a string not a literal and python </w:t>
      </w:r>
      <w:proofErr w:type="gramStart"/>
      <w:r>
        <w:t>cant</w:t>
      </w:r>
      <w:proofErr w:type="gramEnd"/>
      <w:r>
        <w:t xml:space="preserve"> convert it implicitly to do the addition.</w:t>
      </w:r>
    </w:p>
    <w:p w:rsidR="00C701F1" w:rsidRDefault="00C701F1" w:rsidP="00C701F1">
      <w:pPr>
        <w:pStyle w:val="Heading3"/>
      </w:pPr>
      <w:r>
        <w:lastRenderedPageBreak/>
        <w:t>Attribute Error</w:t>
      </w:r>
    </w:p>
    <w:p w:rsidR="00C701F1" w:rsidRDefault="00C701F1" w:rsidP="00C701F1">
      <w:pPr>
        <w:pStyle w:val="Heading4"/>
      </w:pPr>
      <w:r>
        <w:t>Code:</w:t>
      </w:r>
    </w:p>
    <w:p w:rsidR="00C701F1" w:rsidRDefault="00C701F1" w:rsidP="00C701F1">
      <w:r>
        <w:t>&gt;&gt;&gt; import math</w:t>
      </w:r>
    </w:p>
    <w:p w:rsidR="00C701F1" w:rsidRDefault="00C701F1" w:rsidP="00C701F1">
      <w:r>
        <w:t xml:space="preserve">&gt;&gt;&gt; </w:t>
      </w:r>
      <w:proofErr w:type="spellStart"/>
      <w:proofErr w:type="gramStart"/>
      <w:r>
        <w:t>math.lookup</w:t>
      </w:r>
      <w:proofErr w:type="spellEnd"/>
      <w:proofErr w:type="gramEnd"/>
      <w:r>
        <w:t>()</w:t>
      </w:r>
    </w:p>
    <w:p w:rsidR="00C701F1" w:rsidRDefault="00C701F1" w:rsidP="00C701F1">
      <w:r>
        <w:t>This code will produce an attribute error because there is no lookup function that can be used on the math module.</w:t>
      </w:r>
    </w:p>
    <w:p w:rsidR="00C701F1" w:rsidRDefault="00C87367" w:rsidP="00535D75">
      <w:pPr>
        <w:pStyle w:val="Heading3"/>
      </w:pPr>
      <w:r>
        <w:lastRenderedPageBreak/>
        <w:t>Overflow Error</w:t>
      </w:r>
    </w:p>
    <w:p w:rsidR="00C87367" w:rsidRDefault="00C87367" w:rsidP="00C87367">
      <w:pPr>
        <w:pStyle w:val="Heading4"/>
      </w:pPr>
      <w:r>
        <w:t>Code:</w:t>
      </w:r>
    </w:p>
    <w:p w:rsidR="00C87367" w:rsidRDefault="00C87367" w:rsidP="00C87367">
      <w:r>
        <w:t>&gt;&gt;&gt; word = “test”</w:t>
      </w:r>
    </w:p>
    <w:p w:rsidR="00C87367" w:rsidRDefault="00C87367" w:rsidP="00C87367">
      <w:r>
        <w:t>&gt;&gt;&gt; x = word*</w:t>
      </w:r>
      <w:r w:rsidRPr="00C87367">
        <w:t>1000000000</w:t>
      </w:r>
      <w:r>
        <w:t>\</w:t>
      </w:r>
    </w:p>
    <w:p w:rsidR="00C87367" w:rsidRDefault="00C87367" w:rsidP="00C87367">
      <w:r>
        <w:t xml:space="preserve">This code causes an error because the </w:t>
      </w:r>
      <w:r w:rsidR="00FB36FC">
        <w:t>variable x cannot store that many string values</w:t>
      </w:r>
    </w:p>
    <w:p w:rsidR="00FB36FC" w:rsidRDefault="003D53AD" w:rsidP="00FB36FC">
      <w:pPr>
        <w:pStyle w:val="Heading3"/>
      </w:pPr>
      <w:r>
        <w:lastRenderedPageBreak/>
        <w:t>Keyboard Interrupt</w:t>
      </w:r>
    </w:p>
    <w:p w:rsidR="003D53AD" w:rsidRDefault="003D53AD" w:rsidP="003D53AD">
      <w:pPr>
        <w:pStyle w:val="Heading4"/>
      </w:pPr>
      <w:r>
        <w:t>Code:</w:t>
      </w:r>
    </w:p>
    <w:p w:rsidR="003D53AD" w:rsidRDefault="003D53AD" w:rsidP="003D53AD">
      <w:r>
        <w:t>&gt;&gt;&gt; n = 1</w:t>
      </w:r>
    </w:p>
    <w:p w:rsidR="003D53AD" w:rsidRDefault="003D53AD" w:rsidP="003D53AD">
      <w:r>
        <w:t>&gt;&gt;&gt; while n &gt; 0:</w:t>
      </w:r>
    </w:p>
    <w:p w:rsidR="003D53AD" w:rsidRDefault="003D53AD" w:rsidP="003D53AD">
      <w:r>
        <w:t xml:space="preserve">&gt;&gt;&gt; </w:t>
      </w:r>
      <w:r>
        <w:tab/>
        <w:t>n += 1</w:t>
      </w:r>
    </w:p>
    <w:p w:rsidR="003D53AD" w:rsidRDefault="003D53AD" w:rsidP="003D53AD">
      <w:r>
        <w:t>press delete</w:t>
      </w:r>
    </w:p>
    <w:p w:rsidR="003D53AD" w:rsidRDefault="003D53AD" w:rsidP="003D53AD">
      <w:r>
        <w:t>This code causes a keyboard interrupt because the delete function stops the infinite loop.</w:t>
      </w:r>
    </w:p>
    <w:p w:rsidR="003D53AD" w:rsidRPr="003D53AD" w:rsidRDefault="003D53AD" w:rsidP="003D53AD">
      <w:bookmarkStart w:id="0" w:name="_GoBack"/>
      <w:bookmarkEnd w:id="0"/>
    </w:p>
    <w:sectPr w:rsidR="003D53AD" w:rsidRPr="003D5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ibbonPointer" w:val="384537304"/>
    <w:docVar w:name="VerbatimVersion" w:val="5.1"/>
  </w:docVars>
  <w:rsids>
    <w:rsidRoot w:val="00D00D77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2F7520"/>
    <w:rsid w:val="00315690"/>
    <w:rsid w:val="00316B75"/>
    <w:rsid w:val="00325646"/>
    <w:rsid w:val="003460F2"/>
    <w:rsid w:val="0038158C"/>
    <w:rsid w:val="003902BA"/>
    <w:rsid w:val="003A09E2"/>
    <w:rsid w:val="003D53AD"/>
    <w:rsid w:val="00407037"/>
    <w:rsid w:val="004605D6"/>
    <w:rsid w:val="004C60E8"/>
    <w:rsid w:val="004E3579"/>
    <w:rsid w:val="004E728B"/>
    <w:rsid w:val="004F39E0"/>
    <w:rsid w:val="0051026E"/>
    <w:rsid w:val="00535D75"/>
    <w:rsid w:val="00537BD5"/>
    <w:rsid w:val="0057268A"/>
    <w:rsid w:val="005D2912"/>
    <w:rsid w:val="006065BD"/>
    <w:rsid w:val="0062492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242AA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701F1"/>
    <w:rsid w:val="00C83417"/>
    <w:rsid w:val="00C87367"/>
    <w:rsid w:val="00C9604F"/>
    <w:rsid w:val="00CA19AA"/>
    <w:rsid w:val="00CC5298"/>
    <w:rsid w:val="00CD736E"/>
    <w:rsid w:val="00CD798D"/>
    <w:rsid w:val="00CE161E"/>
    <w:rsid w:val="00CF59A8"/>
    <w:rsid w:val="00D00D77"/>
    <w:rsid w:val="00D325A9"/>
    <w:rsid w:val="00D36A8A"/>
    <w:rsid w:val="00D61409"/>
    <w:rsid w:val="00D6691E"/>
    <w:rsid w:val="00D71170"/>
    <w:rsid w:val="00D75EE4"/>
    <w:rsid w:val="00DA1C92"/>
    <w:rsid w:val="00DA25D4"/>
    <w:rsid w:val="00DA6538"/>
    <w:rsid w:val="00E15E75"/>
    <w:rsid w:val="00E33CE7"/>
    <w:rsid w:val="00E5262C"/>
    <w:rsid w:val="00EC7DC4"/>
    <w:rsid w:val="00ED30CF"/>
    <w:rsid w:val="00F176EF"/>
    <w:rsid w:val="00F45E10"/>
    <w:rsid w:val="00F6364A"/>
    <w:rsid w:val="00F9113A"/>
    <w:rsid w:val="00FB36FC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5A1D"/>
  <w15:chartTrackingRefBased/>
  <w15:docId w15:val="{E0FB8558-9201-4158-92F9-F38CBFDC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4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/Card"/>
    <w:uiPriority w:val="4"/>
    <w:qFormat/>
    <w:rsid w:val="00C87367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C87367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C87367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C87367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C87367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C8736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87367"/>
  </w:style>
  <w:style w:type="character" w:customStyle="1" w:styleId="Heading1Char">
    <w:name w:val="Heading 1 Char"/>
    <w:aliases w:val="Pocket Char"/>
    <w:basedOn w:val="DefaultParagraphFont"/>
    <w:link w:val="Heading1"/>
    <w:rsid w:val="00C87367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C87367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C87367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C87367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C87367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C87367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C87367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87367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87367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r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62B5A-4DE8-49FD-A394-2E65617B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253</TotalTime>
  <Pages>10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Darrah</dc:creator>
  <cp:keywords>5.1.1</cp:keywords>
  <dc:description/>
  <cp:lastModifiedBy>Darrah, Aaron D.(UMKC-Student)</cp:lastModifiedBy>
  <cp:revision>5</cp:revision>
  <dcterms:created xsi:type="dcterms:W3CDTF">2016-08-29T03:09:00Z</dcterms:created>
  <dcterms:modified xsi:type="dcterms:W3CDTF">2016-09-05T04:02:00Z</dcterms:modified>
</cp:coreProperties>
</file>