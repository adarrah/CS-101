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CD" w:rsidRDefault="00C64DCD" w:rsidP="00B55AD5">
      <w:r>
        <w:t xml:space="preserve">Create a function </w:t>
      </w:r>
      <w:proofErr w:type="spellStart"/>
      <w:r>
        <w:t>file_input</w:t>
      </w:r>
      <w:proofErr w:type="spellEnd"/>
      <w:r>
        <w:t xml:space="preserve"> that takes two arguments: </w:t>
      </w:r>
      <w:proofErr w:type="spellStart"/>
      <w:r>
        <w:t>in_or_out</w:t>
      </w:r>
      <w:proofErr w:type="spellEnd"/>
      <w:r>
        <w:t xml:space="preserve"> and prompt</w:t>
      </w:r>
    </w:p>
    <w:p w:rsidR="00C64DCD" w:rsidRDefault="00C64DCD" w:rsidP="00B55AD5">
      <w:r>
        <w:tab/>
        <w:t>Run an infinite while loop</w:t>
      </w:r>
    </w:p>
    <w:p w:rsidR="00C64DCD" w:rsidRDefault="00C64DCD" w:rsidP="00B55AD5">
      <w:r>
        <w:tab/>
      </w:r>
      <w:r>
        <w:tab/>
        <w:t>Try</w:t>
      </w:r>
    </w:p>
    <w:p w:rsidR="00C64DCD" w:rsidRDefault="00C64DCD" w:rsidP="00B55AD5">
      <w:r>
        <w:tab/>
      </w:r>
      <w:r>
        <w:tab/>
      </w:r>
      <w:r>
        <w:tab/>
        <w:t xml:space="preserve">Assign input(prompt) to </w:t>
      </w:r>
      <w:proofErr w:type="spellStart"/>
      <w:r>
        <w:t>file_name</w:t>
      </w:r>
      <w:proofErr w:type="spellEnd"/>
    </w:p>
    <w:p w:rsidR="00C64DCD" w:rsidRDefault="00C64DCD" w:rsidP="00B55AD5">
      <w:r>
        <w:tab/>
      </w:r>
      <w:r>
        <w:tab/>
      </w:r>
      <w:r>
        <w:tab/>
        <w:t xml:space="preserve">If </w:t>
      </w:r>
      <w:proofErr w:type="spellStart"/>
      <w:r>
        <w:t>in_or_out</w:t>
      </w:r>
      <w:proofErr w:type="spellEnd"/>
      <w:r>
        <w:t xml:space="preserve"> is “INPUT”</w:t>
      </w:r>
    </w:p>
    <w:p w:rsidR="00C64DCD" w:rsidRDefault="00C64DCD" w:rsidP="00B55AD5">
      <w:r>
        <w:tab/>
      </w:r>
      <w:r>
        <w:tab/>
      </w:r>
      <w:r>
        <w:tab/>
      </w:r>
      <w:r>
        <w:tab/>
        <w:t xml:space="preserve">Open </w:t>
      </w:r>
      <w:proofErr w:type="spellStart"/>
      <w:r>
        <w:t>file_name</w:t>
      </w:r>
      <w:proofErr w:type="spellEnd"/>
      <w:r>
        <w:t xml:space="preserve"> for reading and assign it to </w:t>
      </w:r>
      <w:proofErr w:type="spellStart"/>
      <w:r>
        <w:t>inFile</w:t>
      </w:r>
      <w:proofErr w:type="spellEnd"/>
    </w:p>
    <w:p w:rsidR="00C64DCD" w:rsidRDefault="00C64DCD" w:rsidP="00B55AD5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inFile</w:t>
      </w:r>
      <w:proofErr w:type="spellEnd"/>
    </w:p>
    <w:p w:rsidR="00C64DCD" w:rsidRDefault="00C64DCD" w:rsidP="00B55AD5">
      <w:r>
        <w:tab/>
      </w:r>
      <w:r>
        <w:tab/>
      </w:r>
      <w:r>
        <w:tab/>
        <w:t xml:space="preserve">Else if </w:t>
      </w:r>
      <w:proofErr w:type="spellStart"/>
      <w:r>
        <w:t>in_or_out</w:t>
      </w:r>
      <w:proofErr w:type="spellEnd"/>
      <w:r>
        <w:t xml:space="preserve"> is “OUTPUT”</w:t>
      </w:r>
    </w:p>
    <w:p w:rsidR="00C64DCD" w:rsidRDefault="00C64DCD" w:rsidP="00B55AD5">
      <w:r>
        <w:tab/>
      </w:r>
      <w:r>
        <w:tab/>
      </w:r>
      <w:r>
        <w:tab/>
      </w:r>
      <w:r>
        <w:tab/>
        <w:t xml:space="preserve">Open </w:t>
      </w:r>
      <w:proofErr w:type="spellStart"/>
      <w:r>
        <w:t>file_name</w:t>
      </w:r>
      <w:proofErr w:type="spellEnd"/>
      <w:r>
        <w:t xml:space="preserve"> for writing and assign it to </w:t>
      </w:r>
      <w:proofErr w:type="spellStart"/>
      <w:r>
        <w:t>outFile</w:t>
      </w:r>
      <w:proofErr w:type="spellEnd"/>
    </w:p>
    <w:p w:rsidR="00C64DCD" w:rsidRDefault="00C64DCD" w:rsidP="00B55AD5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outFile</w:t>
      </w:r>
      <w:proofErr w:type="spellEnd"/>
    </w:p>
    <w:p w:rsidR="00C64DCD" w:rsidRDefault="00C64DCD" w:rsidP="00B55AD5">
      <w:r>
        <w:tab/>
      </w:r>
      <w:r>
        <w:tab/>
        <w:t xml:space="preserve">Except any </w:t>
      </w:r>
      <w:proofErr w:type="spellStart"/>
      <w:r>
        <w:t>IOErrors</w:t>
      </w:r>
      <w:proofErr w:type="spellEnd"/>
    </w:p>
    <w:p w:rsidR="00C64DCD" w:rsidRDefault="00C64DCD" w:rsidP="00B55AD5">
      <w:r>
        <w:tab/>
      </w:r>
      <w:r>
        <w:tab/>
      </w:r>
      <w:r>
        <w:tab/>
        <w:t>Print please enter a valid file name</w:t>
      </w:r>
    </w:p>
    <w:p w:rsidR="00C64DCD" w:rsidRDefault="00C64DCD" w:rsidP="00B55AD5">
      <w:r>
        <w:t xml:space="preserve">Create function </w:t>
      </w:r>
      <w:proofErr w:type="spellStart"/>
      <w:r>
        <w:t>get_lat</w:t>
      </w:r>
      <w:proofErr w:type="spellEnd"/>
      <w:r>
        <w:t xml:space="preserve"> that takes a string called line</w:t>
      </w:r>
    </w:p>
    <w:p w:rsidR="00C64DCD" w:rsidRDefault="00C64DCD" w:rsidP="00B55AD5">
      <w:r>
        <w:tab/>
        <w:t xml:space="preserve">Return line from -55 to -39 stripped and as </w:t>
      </w:r>
      <w:proofErr w:type="gramStart"/>
      <w:r>
        <w:t>an</w:t>
      </w:r>
      <w:proofErr w:type="gramEnd"/>
      <w:r>
        <w:t xml:space="preserve"> float</w:t>
      </w:r>
    </w:p>
    <w:p w:rsidR="00C64DCD" w:rsidRDefault="00C64DCD" w:rsidP="00B55AD5">
      <w:r>
        <w:t xml:space="preserve">Create function </w:t>
      </w:r>
      <w:proofErr w:type="spellStart"/>
      <w:r>
        <w:t>get_lon</w:t>
      </w:r>
      <w:proofErr w:type="spellEnd"/>
      <w:r>
        <w:t xml:space="preserve"> that takes a string called line</w:t>
      </w:r>
    </w:p>
    <w:p w:rsidR="00C64DCD" w:rsidRDefault="00C64DCD" w:rsidP="00B55AD5">
      <w:r>
        <w:tab/>
        <w:t>Return line from -40 to -24 stripped and as a float</w:t>
      </w:r>
    </w:p>
    <w:p w:rsidR="00C64DCD" w:rsidRDefault="00C64DCD" w:rsidP="00B55AD5">
      <w:r>
        <w:t xml:space="preserve">Create function </w:t>
      </w:r>
      <w:proofErr w:type="spellStart"/>
      <w:r>
        <w:t>float_input</w:t>
      </w:r>
      <w:proofErr w:type="spellEnd"/>
      <w:r>
        <w:t xml:space="preserve"> that takes a string called prompt</w:t>
      </w:r>
    </w:p>
    <w:p w:rsidR="00C64DCD" w:rsidRDefault="00C64DCD" w:rsidP="00B55AD5">
      <w:r>
        <w:tab/>
        <w:t>Infinite while loop</w:t>
      </w:r>
    </w:p>
    <w:p w:rsidR="00C64DCD" w:rsidRDefault="00C64DCD" w:rsidP="00B55AD5">
      <w:r>
        <w:tab/>
      </w:r>
      <w:r>
        <w:tab/>
        <w:t>Try</w:t>
      </w:r>
    </w:p>
    <w:p w:rsidR="00C64DCD" w:rsidRDefault="00C64DCD" w:rsidP="00B55AD5">
      <w:r>
        <w:tab/>
      </w:r>
      <w:r>
        <w:tab/>
      </w:r>
      <w:r>
        <w:tab/>
        <w:t xml:space="preserve">Get the float value of input using prompt and assign it to </w:t>
      </w:r>
      <w:proofErr w:type="spellStart"/>
      <w:r>
        <w:t>fl_input</w:t>
      </w:r>
      <w:proofErr w:type="spellEnd"/>
    </w:p>
    <w:p w:rsidR="00C64DCD" w:rsidRDefault="00C64DCD" w:rsidP="00B55AD5">
      <w:r>
        <w:tab/>
      </w:r>
      <w:r>
        <w:tab/>
      </w:r>
      <w:r>
        <w:tab/>
        <w:t xml:space="preserve">Return </w:t>
      </w:r>
      <w:proofErr w:type="spellStart"/>
      <w:r>
        <w:t>fl_input</w:t>
      </w:r>
      <w:proofErr w:type="spellEnd"/>
    </w:p>
    <w:p w:rsidR="00C64DCD" w:rsidRDefault="00C64DCD" w:rsidP="00B55AD5">
      <w:r>
        <w:tab/>
      </w:r>
      <w:r>
        <w:tab/>
        <w:t xml:space="preserve">Except any </w:t>
      </w:r>
      <w:proofErr w:type="spellStart"/>
      <w:r>
        <w:t>ValueErrors</w:t>
      </w:r>
      <w:proofErr w:type="spellEnd"/>
    </w:p>
    <w:p w:rsidR="00C64DCD" w:rsidRDefault="00C64DCD" w:rsidP="00B55AD5">
      <w:r>
        <w:tab/>
      </w:r>
      <w:r>
        <w:tab/>
      </w:r>
      <w:r>
        <w:tab/>
        <w:t>Print please enter a valid number</w:t>
      </w:r>
    </w:p>
    <w:p w:rsidR="00C64DCD" w:rsidRDefault="00C64DCD" w:rsidP="00B55AD5">
      <w:r>
        <w:t xml:space="preserve">Create function </w:t>
      </w:r>
      <w:proofErr w:type="spellStart"/>
      <w:r>
        <w:t>get_dist_miles</w:t>
      </w:r>
      <w:proofErr w:type="spellEnd"/>
      <w:r>
        <w:t xml:space="preserve"> that takes four </w:t>
      </w:r>
      <w:proofErr w:type="spellStart"/>
      <w:r>
        <w:t>int</w:t>
      </w:r>
      <w:proofErr w:type="spellEnd"/>
      <w:r>
        <w:t xml:space="preserve"> arguments lat</w:t>
      </w:r>
      <w:proofErr w:type="gramStart"/>
      <w:r>
        <w:t>1,lat</w:t>
      </w:r>
      <w:proofErr w:type="gramEnd"/>
      <w:r>
        <w:t>2,long1,long2</w:t>
      </w:r>
    </w:p>
    <w:p w:rsidR="00C64DCD" w:rsidRDefault="00C64DCD" w:rsidP="00B55AD5">
      <w:r>
        <w:tab/>
        <w:t xml:space="preserve">Subtract long1 from long2 and assign to </w:t>
      </w:r>
      <w:proofErr w:type="spellStart"/>
      <w:r>
        <w:t>diffLong</w:t>
      </w:r>
      <w:proofErr w:type="spellEnd"/>
    </w:p>
    <w:p w:rsidR="00C64DCD" w:rsidRDefault="00C64DCD" w:rsidP="00B55AD5">
      <w:r>
        <w:tab/>
        <w:t xml:space="preserve">Assign the difference of lat2 and lat1 to </w:t>
      </w:r>
      <w:proofErr w:type="spellStart"/>
      <w:r>
        <w:t>diffLat</w:t>
      </w:r>
      <w:proofErr w:type="spellEnd"/>
    </w:p>
    <w:p w:rsidR="00C64DCD" w:rsidRDefault="00C64DCD" w:rsidP="00B55AD5">
      <w:r>
        <w:tab/>
      </w:r>
      <w:r w:rsidR="0053039F">
        <w:t>Assign sin(</w:t>
      </w:r>
      <w:proofErr w:type="spellStart"/>
      <w:r w:rsidR="0053039F">
        <w:t>diffLat</w:t>
      </w:r>
      <w:proofErr w:type="spellEnd"/>
      <w:r w:rsidR="0053039F">
        <w:t>/</w:t>
      </w:r>
      <w:proofErr w:type="gramStart"/>
      <w:r w:rsidR="0053039F">
        <w:t>2)^</w:t>
      </w:r>
      <w:proofErr w:type="gramEnd"/>
      <w:r w:rsidR="0053039F">
        <w:t>2 + cos(lat1) * cos(lat2) * sin(</w:t>
      </w:r>
      <w:proofErr w:type="spellStart"/>
      <w:r w:rsidR="0053039F">
        <w:t>diffLong</w:t>
      </w:r>
      <w:proofErr w:type="spellEnd"/>
      <w:r w:rsidR="0053039F">
        <w:t>/2)^2 to a</w:t>
      </w:r>
    </w:p>
    <w:p w:rsidR="0053039F" w:rsidRDefault="0053039F" w:rsidP="00B55AD5">
      <w:r>
        <w:tab/>
        <w:t>Assign 2 *atan2(</w:t>
      </w:r>
      <w:proofErr w:type="spellStart"/>
      <w:r>
        <w:t>squareroot</w:t>
      </w:r>
      <w:proofErr w:type="spellEnd"/>
      <w:r>
        <w:t xml:space="preserve"> of </w:t>
      </w:r>
      <w:proofErr w:type="gramStart"/>
      <w:r>
        <w:t>a</w:t>
      </w:r>
      <w:proofErr w:type="gramEnd"/>
      <w:r>
        <w:t xml:space="preserve"> and </w:t>
      </w:r>
      <w:proofErr w:type="spellStart"/>
      <w:r>
        <w:t>squareroot</w:t>
      </w:r>
      <w:proofErr w:type="spellEnd"/>
      <w:r>
        <w:t xml:space="preserve"> of 1-a) to c</w:t>
      </w:r>
    </w:p>
    <w:p w:rsidR="0053039F" w:rsidRDefault="0053039F" w:rsidP="00B55AD5">
      <w:r>
        <w:tab/>
        <w:t>Assign the product of c and 3961 to d</w:t>
      </w:r>
    </w:p>
    <w:p w:rsidR="0053039F" w:rsidRDefault="0053039F" w:rsidP="00B55AD5">
      <w:r>
        <w:lastRenderedPageBreak/>
        <w:tab/>
        <w:t>Return d</w:t>
      </w:r>
    </w:p>
    <w:p w:rsidR="0053039F" w:rsidRDefault="0053039F" w:rsidP="00B55AD5">
      <w:r>
        <w:t xml:space="preserve">Create function </w:t>
      </w:r>
      <w:proofErr w:type="spellStart"/>
      <w:r>
        <w:t>cont_prog</w:t>
      </w:r>
      <w:proofErr w:type="spellEnd"/>
      <w:r>
        <w:t xml:space="preserve"> with no arguments</w:t>
      </w:r>
    </w:p>
    <w:p w:rsidR="0053039F" w:rsidRDefault="0053039F" w:rsidP="00B55AD5">
      <w:r>
        <w:tab/>
        <w:t>Infinite while loop</w:t>
      </w:r>
    </w:p>
    <w:p w:rsidR="0053039F" w:rsidRDefault="0053039F" w:rsidP="00B55AD5">
      <w:r>
        <w:tab/>
      </w:r>
      <w:r>
        <w:tab/>
      </w:r>
      <w:r w:rsidR="00073B2B">
        <w:t>Assign</w:t>
      </w:r>
      <w:r>
        <w:t xml:space="preserve"> the input from “continue playing” to </w:t>
      </w:r>
      <w:proofErr w:type="spellStart"/>
      <w:r>
        <w:t>cont</w:t>
      </w:r>
      <w:proofErr w:type="spellEnd"/>
    </w:p>
    <w:p w:rsidR="0053039F" w:rsidRDefault="0053039F" w:rsidP="00B55AD5">
      <w:r>
        <w:tab/>
      </w:r>
      <w:r>
        <w:tab/>
        <w:t xml:space="preserve">If </w:t>
      </w:r>
      <w:proofErr w:type="spellStart"/>
      <w:r>
        <w:t>cont</w:t>
      </w:r>
      <w:proofErr w:type="spellEnd"/>
      <w:r>
        <w:t xml:space="preserve"> is “Y”</w:t>
      </w:r>
    </w:p>
    <w:p w:rsidR="0053039F" w:rsidRDefault="0053039F" w:rsidP="00B55AD5">
      <w:r>
        <w:tab/>
      </w:r>
      <w:r>
        <w:tab/>
      </w:r>
      <w:r>
        <w:tab/>
        <w:t>Return True</w:t>
      </w:r>
    </w:p>
    <w:p w:rsidR="0053039F" w:rsidRDefault="0053039F" w:rsidP="00B55AD5">
      <w:r>
        <w:tab/>
      </w:r>
      <w:r>
        <w:tab/>
        <w:t xml:space="preserve">Else if </w:t>
      </w:r>
      <w:proofErr w:type="spellStart"/>
      <w:r>
        <w:t>cont</w:t>
      </w:r>
      <w:proofErr w:type="spellEnd"/>
      <w:r>
        <w:t xml:space="preserve"> is “N”</w:t>
      </w:r>
    </w:p>
    <w:p w:rsidR="0053039F" w:rsidRDefault="0053039F" w:rsidP="00B55AD5">
      <w:r>
        <w:tab/>
      </w:r>
      <w:r>
        <w:tab/>
      </w:r>
      <w:r>
        <w:tab/>
        <w:t>Return False</w:t>
      </w:r>
    </w:p>
    <w:p w:rsidR="0053039F" w:rsidRDefault="0053039F" w:rsidP="00B55AD5">
      <w:r>
        <w:tab/>
      </w:r>
      <w:r>
        <w:tab/>
        <w:t xml:space="preserve">Else </w:t>
      </w:r>
    </w:p>
    <w:p w:rsidR="0053039F" w:rsidRDefault="0053039F" w:rsidP="00B55AD5">
      <w:r>
        <w:tab/>
      </w:r>
      <w:r>
        <w:tab/>
      </w:r>
      <w:r>
        <w:tab/>
        <w:t>Print please enter Y or N</w:t>
      </w:r>
    </w:p>
    <w:p w:rsidR="00073B2B" w:rsidRDefault="00073B2B" w:rsidP="00B55AD5">
      <w:r>
        <w:t xml:space="preserve">Create function </w:t>
      </w:r>
      <w:proofErr w:type="spellStart"/>
      <w:r>
        <w:t>int_input</w:t>
      </w:r>
      <w:proofErr w:type="spellEnd"/>
      <w:r>
        <w:t xml:space="preserve"> with string argument prompt</w:t>
      </w:r>
    </w:p>
    <w:p w:rsidR="00073B2B" w:rsidRDefault="00073B2B" w:rsidP="00073B2B">
      <w:r>
        <w:tab/>
      </w:r>
      <w:r>
        <w:t>Infinite while loop</w:t>
      </w:r>
    </w:p>
    <w:p w:rsidR="00073B2B" w:rsidRDefault="00073B2B" w:rsidP="00073B2B">
      <w:r>
        <w:tab/>
      </w:r>
      <w:r>
        <w:tab/>
        <w:t>Try</w:t>
      </w:r>
    </w:p>
    <w:p w:rsidR="00073B2B" w:rsidRDefault="00073B2B" w:rsidP="00073B2B">
      <w:r>
        <w:tab/>
      </w:r>
      <w:r>
        <w:tab/>
      </w:r>
      <w:r>
        <w:tab/>
        <w:t xml:space="preserve">Get </w:t>
      </w:r>
      <w:r>
        <w:t xml:space="preserve">the </w:t>
      </w:r>
      <w:proofErr w:type="spellStart"/>
      <w:r>
        <w:t>int</w:t>
      </w:r>
      <w:proofErr w:type="spellEnd"/>
      <w:r>
        <w:t xml:space="preserve"> value of input using </w:t>
      </w:r>
      <w:r>
        <w:t xml:space="preserve">prompt and assign it to </w:t>
      </w:r>
      <w:proofErr w:type="spellStart"/>
      <w:r>
        <w:t>intInput</w:t>
      </w:r>
      <w:proofErr w:type="spellEnd"/>
    </w:p>
    <w:p w:rsidR="00073B2B" w:rsidRDefault="00073B2B" w:rsidP="00073B2B">
      <w:r>
        <w:tab/>
      </w:r>
      <w:r>
        <w:tab/>
      </w:r>
      <w:r>
        <w:tab/>
        <w:t xml:space="preserve">Return </w:t>
      </w:r>
      <w:proofErr w:type="spellStart"/>
      <w:r>
        <w:t>intInput</w:t>
      </w:r>
      <w:proofErr w:type="spellEnd"/>
    </w:p>
    <w:p w:rsidR="00073B2B" w:rsidRDefault="00073B2B" w:rsidP="00073B2B">
      <w:r>
        <w:tab/>
      </w:r>
      <w:r>
        <w:tab/>
        <w:t xml:space="preserve">Except any </w:t>
      </w:r>
      <w:proofErr w:type="spellStart"/>
      <w:r>
        <w:t>ValueErrors</w:t>
      </w:r>
      <w:proofErr w:type="spellEnd"/>
    </w:p>
    <w:p w:rsidR="00073B2B" w:rsidRDefault="00073B2B" w:rsidP="00073B2B">
      <w:r>
        <w:tab/>
      </w:r>
      <w:r>
        <w:tab/>
      </w:r>
      <w:r>
        <w:tab/>
        <w:t>Print please enter a valid number</w:t>
      </w:r>
    </w:p>
    <w:p w:rsidR="00F12AC4" w:rsidRDefault="00F12AC4" w:rsidP="00073B2B">
      <w:proofErr w:type="spellStart"/>
      <w:r>
        <w:t>keep_</w:t>
      </w:r>
      <w:proofErr w:type="gramStart"/>
      <w:r>
        <w:t>going</w:t>
      </w:r>
      <w:proofErr w:type="spellEnd"/>
      <w:r>
        <w:t xml:space="preserve">  is</w:t>
      </w:r>
      <w:proofErr w:type="gramEnd"/>
      <w:r>
        <w:t xml:space="preserve"> true</w:t>
      </w:r>
    </w:p>
    <w:p w:rsidR="00F12AC4" w:rsidRDefault="00F12AC4" w:rsidP="00073B2B">
      <w:r>
        <w:t xml:space="preserve">While </w:t>
      </w:r>
      <w:proofErr w:type="spellStart"/>
      <w:r>
        <w:t>keep_going</w:t>
      </w:r>
      <w:proofErr w:type="spellEnd"/>
    </w:p>
    <w:p w:rsidR="0053039F" w:rsidRDefault="0053039F" w:rsidP="00F12AC4">
      <w:pPr>
        <w:ind w:left="720"/>
      </w:pPr>
      <w:r>
        <w:t xml:space="preserve">Call </w:t>
      </w:r>
      <w:proofErr w:type="spellStart"/>
      <w:r>
        <w:t>file_input</w:t>
      </w:r>
      <w:proofErr w:type="spellEnd"/>
      <w:r>
        <w:t xml:space="preserve"> with arguments INPUT and “please enter the name of the input file” and </w:t>
      </w:r>
      <w:proofErr w:type="spellStart"/>
      <w:r>
        <w:t>assing</w:t>
      </w:r>
      <w:proofErr w:type="spellEnd"/>
      <w:r>
        <w:t xml:space="preserve"> it to \ </w:t>
      </w:r>
      <w:proofErr w:type="spellStart"/>
      <w:r w:rsidR="001C16D0">
        <w:t>mtr</w:t>
      </w:r>
      <w:r>
        <w:t>_file</w:t>
      </w:r>
      <w:proofErr w:type="spellEnd"/>
    </w:p>
    <w:p w:rsidR="0053039F" w:rsidRDefault="0053039F" w:rsidP="00F12AC4">
      <w:pPr>
        <w:ind w:left="720"/>
      </w:pPr>
      <w:r>
        <w:t xml:space="preserve">Call </w:t>
      </w:r>
      <w:proofErr w:type="spellStart"/>
      <w:r>
        <w:t>file_input</w:t>
      </w:r>
      <w:proofErr w:type="spellEnd"/>
      <w:r>
        <w:t xml:space="preserve"> w</w:t>
      </w:r>
      <w:bookmarkStart w:id="0" w:name="_GoBack"/>
      <w:r>
        <w:t>i</w:t>
      </w:r>
      <w:bookmarkEnd w:id="0"/>
      <w:r>
        <w:t xml:space="preserve">th arguments OUTPUT and “please enter the name of the output file” and assign it to\ </w:t>
      </w:r>
      <w:proofErr w:type="spellStart"/>
      <w:r>
        <w:t>output_file</w:t>
      </w:r>
      <w:proofErr w:type="spellEnd"/>
    </w:p>
    <w:p w:rsidR="0053039F" w:rsidRDefault="0053039F" w:rsidP="00F12AC4">
      <w:pPr>
        <w:ind w:left="720"/>
      </w:pPr>
      <w:proofErr w:type="spellStart"/>
      <w:r>
        <w:t>userLat</w:t>
      </w:r>
      <w:proofErr w:type="spellEnd"/>
      <w:r>
        <w:t xml:space="preserve"> = 91</w:t>
      </w:r>
    </w:p>
    <w:p w:rsidR="0053039F" w:rsidRDefault="0053039F" w:rsidP="00F12AC4">
      <w:pPr>
        <w:ind w:left="720"/>
      </w:pPr>
      <w:proofErr w:type="spellStart"/>
      <w:r>
        <w:t>userLong</w:t>
      </w:r>
      <w:proofErr w:type="spellEnd"/>
      <w:r>
        <w:t xml:space="preserve"> = 181</w:t>
      </w:r>
    </w:p>
    <w:p w:rsidR="00073B2B" w:rsidRDefault="00073B2B" w:rsidP="00F12AC4">
      <w:pPr>
        <w:ind w:left="720"/>
      </w:pPr>
      <w:proofErr w:type="spellStart"/>
      <w:r>
        <w:t>userRad</w:t>
      </w:r>
      <w:proofErr w:type="spellEnd"/>
      <w:r>
        <w:t xml:space="preserve"> = -1</w:t>
      </w:r>
    </w:p>
    <w:p w:rsidR="0053039F" w:rsidRDefault="0053039F" w:rsidP="00F12AC4">
      <w:pPr>
        <w:ind w:left="720"/>
      </w:pPr>
      <w:r>
        <w:t>Infinite while loop</w:t>
      </w:r>
    </w:p>
    <w:p w:rsidR="0053039F" w:rsidRDefault="0053039F" w:rsidP="00F12AC4">
      <w:pPr>
        <w:ind w:left="720"/>
      </w:pPr>
      <w:r>
        <w:tab/>
        <w:t xml:space="preserve">If </w:t>
      </w:r>
      <w:proofErr w:type="spellStart"/>
      <w:r>
        <w:t>userLat</w:t>
      </w:r>
      <w:proofErr w:type="spellEnd"/>
      <w:r>
        <w:t xml:space="preserve"> &gt;90 or </w:t>
      </w:r>
      <w:proofErr w:type="spellStart"/>
      <w:r>
        <w:t>userLat</w:t>
      </w:r>
      <w:proofErr w:type="spellEnd"/>
      <w:r>
        <w:t xml:space="preserve"> &lt; -90</w:t>
      </w:r>
    </w:p>
    <w:p w:rsidR="0053039F" w:rsidRDefault="0053039F" w:rsidP="00F12AC4">
      <w:pPr>
        <w:ind w:left="720"/>
      </w:pPr>
      <w:r>
        <w:tab/>
      </w:r>
      <w:r>
        <w:tab/>
      </w:r>
      <w:r>
        <w:t xml:space="preserve">Call </w:t>
      </w:r>
      <w:proofErr w:type="spellStart"/>
      <w:r>
        <w:t>float_input</w:t>
      </w:r>
      <w:proofErr w:type="spellEnd"/>
      <w:r>
        <w:t xml:space="preserve"> with argument “please enter </w:t>
      </w:r>
      <w:proofErr w:type="spellStart"/>
      <w:r>
        <w:t>lat</w:t>
      </w:r>
      <w:proofErr w:type="spellEnd"/>
      <w:r>
        <w:t xml:space="preserve"> between -90 and 90”</w:t>
      </w:r>
      <w:r>
        <w:t xml:space="preserve"> and assign it to\ </w:t>
      </w:r>
      <w:r>
        <w:tab/>
      </w:r>
      <w:r>
        <w:tab/>
      </w:r>
      <w:r>
        <w:tab/>
      </w:r>
      <w:proofErr w:type="spellStart"/>
      <w:r>
        <w:t>userLat</w:t>
      </w:r>
      <w:proofErr w:type="spellEnd"/>
    </w:p>
    <w:p w:rsidR="0053039F" w:rsidRDefault="001C16D0" w:rsidP="00F12AC4">
      <w:pPr>
        <w:ind w:left="720"/>
      </w:pPr>
      <w:r>
        <w:lastRenderedPageBreak/>
        <w:tab/>
        <w:t xml:space="preserve">Else </w:t>
      </w:r>
    </w:p>
    <w:p w:rsidR="001C16D0" w:rsidRDefault="001C16D0" w:rsidP="00F12AC4">
      <w:pPr>
        <w:ind w:left="720"/>
      </w:pPr>
      <w:r>
        <w:tab/>
      </w:r>
      <w:r>
        <w:tab/>
        <w:t>Break</w:t>
      </w:r>
    </w:p>
    <w:p w:rsidR="001C16D0" w:rsidRDefault="001C16D0" w:rsidP="00F12AC4">
      <w:pPr>
        <w:ind w:left="720"/>
      </w:pPr>
      <w:r>
        <w:t>Infinite while loop</w:t>
      </w:r>
    </w:p>
    <w:p w:rsidR="001C16D0" w:rsidRDefault="001C16D0" w:rsidP="00F12AC4">
      <w:pPr>
        <w:ind w:left="720"/>
      </w:pPr>
      <w:r>
        <w:tab/>
      </w:r>
      <w:r>
        <w:t xml:space="preserve">If </w:t>
      </w:r>
      <w:proofErr w:type="spellStart"/>
      <w:r>
        <w:t>userLong</w:t>
      </w:r>
      <w:proofErr w:type="spellEnd"/>
      <w:r>
        <w:t xml:space="preserve"> &gt;</w:t>
      </w:r>
      <w:r>
        <w:t>18</w:t>
      </w:r>
      <w:r>
        <w:t xml:space="preserve">0 or </w:t>
      </w:r>
      <w:proofErr w:type="spellStart"/>
      <w:r>
        <w:t>userL</w:t>
      </w:r>
      <w:r>
        <w:t>ong</w:t>
      </w:r>
      <w:proofErr w:type="spellEnd"/>
      <w:r>
        <w:t xml:space="preserve"> &lt; -180</w:t>
      </w:r>
    </w:p>
    <w:p w:rsidR="001C16D0" w:rsidRDefault="001C16D0" w:rsidP="00F12AC4">
      <w:pPr>
        <w:ind w:left="2160"/>
      </w:pPr>
      <w:r>
        <w:t xml:space="preserve">Call </w:t>
      </w:r>
      <w:proofErr w:type="spellStart"/>
      <w:r>
        <w:t>float_input</w:t>
      </w:r>
      <w:proofErr w:type="spellEnd"/>
      <w:r>
        <w:t xml:space="preserve"> with argument “</w:t>
      </w:r>
      <w:r>
        <w:t xml:space="preserve">please enter </w:t>
      </w:r>
      <w:proofErr w:type="spellStart"/>
      <w:r>
        <w:t>lat</w:t>
      </w:r>
      <w:proofErr w:type="spellEnd"/>
      <w:r>
        <w:t xml:space="preserve"> between -180</w:t>
      </w:r>
      <w:r>
        <w:t xml:space="preserve"> and </w:t>
      </w:r>
      <w:r>
        <w:t>18</w:t>
      </w:r>
      <w:r>
        <w:t>0”</w:t>
      </w:r>
      <w:r>
        <w:t xml:space="preserve"> and assign it \ to </w:t>
      </w:r>
      <w:proofErr w:type="spellStart"/>
      <w:r>
        <w:t>userLong</w:t>
      </w:r>
      <w:proofErr w:type="spellEnd"/>
    </w:p>
    <w:p w:rsidR="001C16D0" w:rsidRDefault="001C16D0" w:rsidP="00F12AC4">
      <w:pPr>
        <w:ind w:left="720"/>
      </w:pPr>
      <w:r>
        <w:tab/>
        <w:t xml:space="preserve">Else </w:t>
      </w:r>
    </w:p>
    <w:p w:rsidR="001C16D0" w:rsidRDefault="001C16D0" w:rsidP="00F12AC4">
      <w:pPr>
        <w:ind w:left="720"/>
      </w:pPr>
      <w:r>
        <w:tab/>
      </w:r>
      <w:r>
        <w:tab/>
        <w:t>Break</w:t>
      </w:r>
    </w:p>
    <w:p w:rsidR="00073B2B" w:rsidRDefault="00073B2B" w:rsidP="00F12AC4">
      <w:pPr>
        <w:ind w:left="720"/>
      </w:pPr>
      <w:r>
        <w:t>Infinite while loop</w:t>
      </w:r>
    </w:p>
    <w:p w:rsidR="00073B2B" w:rsidRDefault="00073B2B" w:rsidP="00F12AC4">
      <w:pPr>
        <w:ind w:left="720"/>
      </w:pPr>
      <w:r>
        <w:tab/>
        <w:t xml:space="preserve">If </w:t>
      </w:r>
      <w:proofErr w:type="spellStart"/>
      <w:r>
        <w:t>userRad</w:t>
      </w:r>
      <w:proofErr w:type="spellEnd"/>
      <w:r>
        <w:t xml:space="preserve"> &lt; 0</w:t>
      </w:r>
      <w:r>
        <w:t xml:space="preserve"> </w:t>
      </w:r>
    </w:p>
    <w:p w:rsidR="00073B2B" w:rsidRDefault="00073B2B" w:rsidP="00F12AC4">
      <w:pPr>
        <w:ind w:left="2160"/>
      </w:pPr>
      <w:r>
        <w:t xml:space="preserve">Call </w:t>
      </w:r>
      <w:proofErr w:type="spellStart"/>
      <w:r>
        <w:t>int</w:t>
      </w:r>
      <w:r>
        <w:t>_input</w:t>
      </w:r>
      <w:proofErr w:type="spellEnd"/>
      <w:r>
        <w:t xml:space="preserve"> with argument “</w:t>
      </w:r>
      <w:r>
        <w:t xml:space="preserve">please enter radius to search for </w:t>
      </w:r>
      <w:proofErr w:type="spellStart"/>
      <w:r>
        <w:t>meterors</w:t>
      </w:r>
      <w:proofErr w:type="spellEnd"/>
      <w:r>
        <w:t>”</w:t>
      </w:r>
      <w:r>
        <w:t xml:space="preserve"> and assign it\ </w:t>
      </w:r>
      <w:proofErr w:type="spellStart"/>
      <w:r>
        <w:t>userRad</w:t>
      </w:r>
      <w:proofErr w:type="spellEnd"/>
    </w:p>
    <w:p w:rsidR="00073B2B" w:rsidRDefault="00073B2B" w:rsidP="00F12AC4">
      <w:pPr>
        <w:ind w:left="720"/>
      </w:pPr>
      <w:r>
        <w:tab/>
        <w:t xml:space="preserve">Else </w:t>
      </w:r>
    </w:p>
    <w:p w:rsidR="00073B2B" w:rsidRDefault="00073B2B" w:rsidP="00F12AC4">
      <w:pPr>
        <w:ind w:left="720"/>
      </w:pPr>
      <w:r>
        <w:tab/>
      </w:r>
      <w:r>
        <w:tab/>
        <w:t>Break</w:t>
      </w:r>
    </w:p>
    <w:p w:rsidR="00073B2B" w:rsidRDefault="00073B2B" w:rsidP="00F12AC4">
      <w:pPr>
        <w:ind w:left="720"/>
      </w:pPr>
    </w:p>
    <w:p w:rsidR="001C16D0" w:rsidRDefault="001C16D0" w:rsidP="00F12AC4">
      <w:pPr>
        <w:ind w:left="720"/>
      </w:pPr>
      <w:r>
        <w:t xml:space="preserve">For line in </w:t>
      </w:r>
      <w:proofErr w:type="spellStart"/>
      <w:r>
        <w:t>mtr_file</w:t>
      </w:r>
      <w:proofErr w:type="spellEnd"/>
    </w:p>
    <w:p w:rsidR="001C16D0" w:rsidRDefault="001C16D0" w:rsidP="00F12AC4">
      <w:pPr>
        <w:ind w:left="720"/>
      </w:pPr>
      <w:r>
        <w:tab/>
        <w:t xml:space="preserve">Call </w:t>
      </w:r>
      <w:proofErr w:type="spellStart"/>
      <w:r>
        <w:t>get_lat</w:t>
      </w:r>
      <w:proofErr w:type="spellEnd"/>
      <w:r>
        <w:t xml:space="preserve"> with line and </w:t>
      </w:r>
      <w:proofErr w:type="spellStart"/>
      <w:r>
        <w:t>assing</w:t>
      </w:r>
      <w:proofErr w:type="spellEnd"/>
      <w:r>
        <w:t xml:space="preserve"> it to </w:t>
      </w:r>
      <w:proofErr w:type="spellStart"/>
      <w:r>
        <w:t>mtr_lat</w:t>
      </w:r>
      <w:proofErr w:type="spellEnd"/>
    </w:p>
    <w:p w:rsidR="001C16D0" w:rsidRDefault="001C16D0" w:rsidP="00F12AC4">
      <w:pPr>
        <w:ind w:left="720"/>
      </w:pPr>
      <w:r>
        <w:tab/>
        <w:t xml:space="preserve">Call </w:t>
      </w:r>
      <w:proofErr w:type="spellStart"/>
      <w:r>
        <w:t>get_long</w:t>
      </w:r>
      <w:proofErr w:type="spellEnd"/>
      <w:r>
        <w:t xml:space="preserve"> with line and assign it to </w:t>
      </w:r>
      <w:proofErr w:type="spellStart"/>
      <w:r>
        <w:t>mtr_long</w:t>
      </w:r>
      <w:proofErr w:type="spellEnd"/>
    </w:p>
    <w:p w:rsidR="001C16D0" w:rsidRDefault="001C16D0" w:rsidP="00F12AC4">
      <w:pPr>
        <w:ind w:left="1440"/>
      </w:pPr>
      <w:r>
        <w:t xml:space="preserve">Call </w:t>
      </w:r>
      <w:proofErr w:type="spellStart"/>
      <w:r>
        <w:t>get_dist_miles</w:t>
      </w:r>
      <w:proofErr w:type="spellEnd"/>
      <w:r>
        <w:t xml:space="preserve"> with arguments </w:t>
      </w:r>
      <w:proofErr w:type="spellStart"/>
      <w:r>
        <w:t>userLat</w:t>
      </w:r>
      <w:proofErr w:type="spellEnd"/>
      <w:r>
        <w:t xml:space="preserve">, </w:t>
      </w:r>
      <w:proofErr w:type="spellStart"/>
      <w:r>
        <w:t>mtr_lat</w:t>
      </w:r>
      <w:proofErr w:type="spellEnd"/>
      <w:r>
        <w:t xml:space="preserve">, </w:t>
      </w:r>
      <w:proofErr w:type="spellStart"/>
      <w:r>
        <w:t>userLong</w:t>
      </w:r>
      <w:proofErr w:type="spellEnd"/>
      <w:r>
        <w:t xml:space="preserve">, </w:t>
      </w:r>
      <w:proofErr w:type="spellStart"/>
      <w:r>
        <w:t>mtr_long</w:t>
      </w:r>
      <w:proofErr w:type="spellEnd"/>
      <w:r>
        <w:t xml:space="preserve"> and </w:t>
      </w:r>
      <w:proofErr w:type="spellStart"/>
      <w:r>
        <w:t>assing</w:t>
      </w:r>
      <w:proofErr w:type="spellEnd"/>
      <w:r>
        <w:t xml:space="preserve"> it to\ </w:t>
      </w:r>
      <w:proofErr w:type="spellStart"/>
      <w:r>
        <w:t>dist_from_pt</w:t>
      </w:r>
      <w:proofErr w:type="spellEnd"/>
    </w:p>
    <w:p w:rsidR="001C16D0" w:rsidRDefault="001C16D0" w:rsidP="00F12AC4">
      <w:pPr>
        <w:ind w:left="1440"/>
      </w:pPr>
      <w:proofErr w:type="gramStart"/>
      <w:r>
        <w:t xml:space="preserve">If  </w:t>
      </w:r>
      <w:proofErr w:type="spellStart"/>
      <w:r>
        <w:t>dist</w:t>
      </w:r>
      <w:proofErr w:type="gramEnd"/>
      <w:r>
        <w:t>_from_pt</w:t>
      </w:r>
      <w:proofErr w:type="spellEnd"/>
      <w:r w:rsidR="00073B2B">
        <w:t xml:space="preserve"> &lt; </w:t>
      </w:r>
      <w:proofErr w:type="spellStart"/>
      <w:r w:rsidR="00073B2B">
        <w:t>userRad</w:t>
      </w:r>
      <w:proofErr w:type="spellEnd"/>
    </w:p>
    <w:p w:rsidR="00073B2B" w:rsidRDefault="00073B2B" w:rsidP="00F12AC4">
      <w:pPr>
        <w:ind w:left="1440"/>
      </w:pPr>
      <w:r>
        <w:tab/>
      </w:r>
      <w:proofErr w:type="spellStart"/>
      <w:r w:rsidR="00F12AC4">
        <w:t>Output_</w:t>
      </w:r>
      <w:proofErr w:type="gramStart"/>
      <w:r w:rsidR="00F12AC4">
        <w:t>file.write</w:t>
      </w:r>
      <w:proofErr w:type="spellEnd"/>
      <w:proofErr w:type="gramEnd"/>
      <w:r w:rsidR="00F12AC4">
        <w:t>(line + “\n”)</w:t>
      </w:r>
    </w:p>
    <w:p w:rsidR="00F12AC4" w:rsidRDefault="00F12AC4" w:rsidP="00F12AC4">
      <w:pPr>
        <w:ind w:left="720"/>
      </w:pPr>
      <w:r>
        <w:t xml:space="preserve">Call </w:t>
      </w:r>
      <w:proofErr w:type="spellStart"/>
      <w:r>
        <w:t>Cont_</w:t>
      </w:r>
      <w:proofErr w:type="gramStart"/>
      <w:r>
        <w:t>prog</w:t>
      </w:r>
      <w:proofErr w:type="spellEnd"/>
      <w:r>
        <w:t>(</w:t>
      </w:r>
      <w:proofErr w:type="gramEnd"/>
      <w:r>
        <w:t xml:space="preserve">) and assign it to </w:t>
      </w:r>
      <w:proofErr w:type="spellStart"/>
      <w:r>
        <w:t>keep_going</w:t>
      </w:r>
      <w:proofErr w:type="spellEnd"/>
    </w:p>
    <w:p w:rsidR="00F12AC4" w:rsidRDefault="00F12AC4" w:rsidP="001C16D0">
      <w:pPr>
        <w:ind w:left="720"/>
      </w:pPr>
      <w:r>
        <w:tab/>
      </w:r>
    </w:p>
    <w:p w:rsidR="00C64DCD" w:rsidRPr="00B55AD5" w:rsidRDefault="00C64DCD" w:rsidP="00B55AD5">
      <w:r>
        <w:tab/>
        <w:t xml:space="preserve"> </w:t>
      </w:r>
    </w:p>
    <w:sectPr w:rsidR="00C64DCD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C64DCD"/>
    <w:rsid w:val="000139A3"/>
    <w:rsid w:val="00073B2B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16D0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039F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D4A4D"/>
    <w:rsid w:val="007F5B66"/>
    <w:rsid w:val="00823A1C"/>
    <w:rsid w:val="00845B9D"/>
    <w:rsid w:val="00860984"/>
    <w:rsid w:val="008B3ECB"/>
    <w:rsid w:val="008B4E85"/>
    <w:rsid w:val="008C1B2E"/>
    <w:rsid w:val="0091627E"/>
    <w:rsid w:val="00945BF5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64DCD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2AC4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A6CA"/>
  <w15:chartTrackingRefBased/>
  <w15:docId w15:val="{C6B49255-B453-463D-8D2D-35D7145E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/Card"/>
    <w:uiPriority w:val="4"/>
    <w:qFormat/>
    <w:rsid w:val="00C64DCD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C64DC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C64DC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C64DC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C64DC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64D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64DCD"/>
  </w:style>
  <w:style w:type="character" w:customStyle="1" w:styleId="Heading1Char">
    <w:name w:val="Heading 1 Char"/>
    <w:aliases w:val="Pocket Char"/>
    <w:basedOn w:val="DefaultParagraphFont"/>
    <w:link w:val="Heading1"/>
    <w:rsid w:val="00C64DC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C64DC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C64DC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C64DC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C64DCD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C64DCD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C64DC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4DC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4DCD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E858C-73A8-4547-B99B-53D9B0D5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180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Darrah</dc:creator>
  <cp:keywords>5.1.1</cp:keywords>
  <dc:description/>
  <cp:lastModifiedBy>Darrah, Aaron D.(UMKC-Student)</cp:lastModifiedBy>
  <cp:revision>1</cp:revision>
  <dcterms:created xsi:type="dcterms:W3CDTF">2016-10-09T23:51:00Z</dcterms:created>
  <dcterms:modified xsi:type="dcterms:W3CDTF">2016-10-10T02:51:00Z</dcterms:modified>
</cp:coreProperties>
</file>