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52" w:rsidRDefault="002B263E" w:rsidP="002B263E">
      <w:pPr>
        <w:pStyle w:val="Heading1"/>
      </w:pPr>
      <w:r>
        <w:t>Program 2 algorithm</w:t>
      </w:r>
    </w:p>
    <w:p w:rsidR="002B263E" w:rsidRDefault="002B263E" w:rsidP="002B263E">
      <w:pPr>
        <w:spacing w:after="0" w:line="240" w:lineRule="auto"/>
      </w:pPr>
      <w:r>
        <w:t>Import random module</w:t>
      </w:r>
    </w:p>
    <w:p w:rsidR="002B263E" w:rsidRDefault="002B263E" w:rsidP="002B263E">
      <w:pPr>
        <w:spacing w:after="0" w:line="240" w:lineRule="auto"/>
      </w:pPr>
      <w:r>
        <w:t xml:space="preserve">Initialize </w:t>
      </w:r>
      <w:proofErr w:type="spellStart"/>
      <w:r w:rsidR="009615F6">
        <w:t>K</w:t>
      </w:r>
      <w:r>
        <w:t>eep_playing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True</w:t>
      </w:r>
    </w:p>
    <w:p w:rsidR="002B263E" w:rsidRDefault="002B263E" w:rsidP="002B263E">
      <w:pPr>
        <w:spacing w:after="0" w:line="240" w:lineRule="auto"/>
      </w:pPr>
      <w:r>
        <w:t xml:space="preserve">While </w:t>
      </w:r>
      <w:proofErr w:type="spellStart"/>
      <w:r w:rsidR="009615F6">
        <w:t>K</w:t>
      </w:r>
      <w:r>
        <w:t>eep_playing</w:t>
      </w:r>
      <w:proofErr w:type="spellEnd"/>
      <w:r>
        <w:t xml:space="preserve"> is true</w:t>
      </w:r>
    </w:p>
    <w:p w:rsidR="002B263E" w:rsidRDefault="002B263E" w:rsidP="002B263E">
      <w:pPr>
        <w:spacing w:after="0" w:line="240" w:lineRule="auto"/>
      </w:pPr>
      <w:r>
        <w:tab/>
        <w:t>Budget is 5</w:t>
      </w:r>
    </w:p>
    <w:p w:rsidR="002B263E" w:rsidRDefault="002B263E" w:rsidP="002B263E">
      <w:pPr>
        <w:spacing w:after="0" w:line="240" w:lineRule="auto"/>
      </w:pPr>
      <w:r>
        <w:tab/>
      </w:r>
      <w:proofErr w:type="spellStart"/>
      <w:r>
        <w:t>Cup_cost</w:t>
      </w:r>
      <w:proofErr w:type="spellEnd"/>
      <w:r>
        <w:t xml:space="preserve"> is .5</w:t>
      </w:r>
      <w:bookmarkStart w:id="0" w:name="_GoBack"/>
      <w:bookmarkEnd w:id="0"/>
    </w:p>
    <w:p w:rsidR="002B263E" w:rsidRDefault="002B263E" w:rsidP="002B263E">
      <w:pPr>
        <w:spacing w:after="0" w:line="240" w:lineRule="auto"/>
      </w:pPr>
      <w:r>
        <w:tab/>
        <w:t>For day in range from 1 to 10</w:t>
      </w:r>
    </w:p>
    <w:p w:rsidR="002B263E" w:rsidRDefault="002B263E" w:rsidP="002B263E">
      <w:pPr>
        <w:spacing w:after="0" w:line="240" w:lineRule="auto"/>
      </w:pPr>
      <w:r>
        <w:tab/>
      </w:r>
      <w:r>
        <w:tab/>
        <w:t xml:space="preserve">Temp is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 from 70 to 100</w:t>
      </w:r>
    </w:p>
    <w:p w:rsidR="002B263E" w:rsidRDefault="002B263E" w:rsidP="002B263E">
      <w:pPr>
        <w:spacing w:after="0" w:line="240" w:lineRule="auto"/>
      </w:pPr>
      <w:r>
        <w:tab/>
      </w:r>
      <w:r>
        <w:tab/>
        <w:t xml:space="preserve">If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 from 1 to 10 is 1</w:t>
      </w:r>
    </w:p>
    <w:p w:rsidR="002B263E" w:rsidRDefault="002B263E" w:rsidP="002B263E">
      <w:pPr>
        <w:spacing w:after="0" w:line="240" w:lineRule="auto"/>
      </w:pPr>
      <w:r>
        <w:tab/>
      </w:r>
      <w:r>
        <w:tab/>
      </w:r>
      <w:r>
        <w:tab/>
        <w:t>Rain is True</w:t>
      </w:r>
    </w:p>
    <w:p w:rsidR="002B263E" w:rsidRDefault="002B263E" w:rsidP="002B263E">
      <w:pPr>
        <w:spacing w:after="0" w:line="240" w:lineRule="auto"/>
      </w:pPr>
      <w:r>
        <w:tab/>
      </w:r>
      <w:r>
        <w:tab/>
      </w:r>
      <w:r>
        <w:tab/>
        <w:t>Say it is temp degrees and it is raining</w:t>
      </w:r>
    </w:p>
    <w:p w:rsidR="002B263E" w:rsidRDefault="002B263E" w:rsidP="002B263E">
      <w:pPr>
        <w:spacing w:after="0" w:line="240" w:lineRule="auto"/>
      </w:pPr>
      <w:r>
        <w:tab/>
      </w:r>
      <w:r>
        <w:tab/>
        <w:t>Else</w:t>
      </w:r>
    </w:p>
    <w:p w:rsidR="002B263E" w:rsidRDefault="002B263E" w:rsidP="002B263E">
      <w:pPr>
        <w:spacing w:after="0" w:line="240" w:lineRule="auto"/>
      </w:pPr>
      <w:r>
        <w:tab/>
      </w:r>
      <w:r>
        <w:tab/>
      </w:r>
      <w:r>
        <w:tab/>
        <w:t>Say it is temp degrees and isn’t raining</w:t>
      </w:r>
    </w:p>
    <w:p w:rsidR="002B263E" w:rsidRDefault="002B263E" w:rsidP="002B263E">
      <w:pPr>
        <w:spacing w:after="0" w:line="240" w:lineRule="auto"/>
      </w:pPr>
      <w:r>
        <w:tab/>
      </w:r>
      <w:r>
        <w:tab/>
        <w:t>Price is 0</w:t>
      </w:r>
    </w:p>
    <w:p w:rsidR="002B263E" w:rsidRDefault="002B263E" w:rsidP="002B263E">
      <w:pPr>
        <w:spacing w:after="0" w:line="240" w:lineRule="auto"/>
      </w:pPr>
      <w:r>
        <w:tab/>
      </w:r>
      <w:r>
        <w:tab/>
        <w:t>Cups is 0</w:t>
      </w:r>
    </w:p>
    <w:p w:rsidR="002B263E" w:rsidRDefault="002B263E" w:rsidP="002B263E">
      <w:pPr>
        <w:spacing w:after="0" w:line="240" w:lineRule="auto"/>
      </w:pPr>
      <w:r>
        <w:tab/>
      </w:r>
      <w:r>
        <w:tab/>
        <w:t>While price is 0</w:t>
      </w:r>
    </w:p>
    <w:p w:rsidR="002B263E" w:rsidRDefault="002B263E" w:rsidP="002B263E">
      <w:pPr>
        <w:spacing w:after="0" w:line="240" w:lineRule="auto"/>
      </w:pPr>
      <w:r>
        <w:tab/>
      </w:r>
      <w:r>
        <w:tab/>
      </w:r>
      <w:r>
        <w:tab/>
        <w:t>Ask how much you want to charge per cup and assign it to price</w:t>
      </w:r>
    </w:p>
    <w:p w:rsidR="002B263E" w:rsidRDefault="002B263E" w:rsidP="002B263E">
      <w:pPr>
        <w:spacing w:after="0" w:line="240" w:lineRule="auto"/>
      </w:pPr>
      <w:r>
        <w:tab/>
      </w:r>
      <w:r>
        <w:tab/>
      </w:r>
      <w:r>
        <w:tab/>
        <w:t>If price is less than 0</w:t>
      </w:r>
    </w:p>
    <w:p w:rsidR="002B263E" w:rsidRDefault="002B263E" w:rsidP="002B263E">
      <w:pPr>
        <w:spacing w:after="0" w:line="240" w:lineRule="auto"/>
      </w:pPr>
      <w:r>
        <w:tab/>
      </w:r>
      <w:r>
        <w:tab/>
      </w:r>
      <w:r>
        <w:tab/>
      </w:r>
      <w:r>
        <w:tab/>
        <w:t>Say you have to charge zero or more</w:t>
      </w:r>
    </w:p>
    <w:p w:rsidR="002B263E" w:rsidRDefault="002B263E" w:rsidP="002B263E">
      <w:pPr>
        <w:spacing w:after="0" w:line="240" w:lineRule="auto"/>
      </w:pPr>
      <w:r>
        <w:tab/>
      </w:r>
      <w:r>
        <w:tab/>
        <w:t>While cups*</w:t>
      </w:r>
      <w:proofErr w:type="spellStart"/>
      <w:r>
        <w:t>cup_cost</w:t>
      </w:r>
      <w:proofErr w:type="spellEnd"/>
      <w:r>
        <w:t xml:space="preserve"> is greater than budget</w:t>
      </w:r>
    </w:p>
    <w:p w:rsidR="009615F6" w:rsidRDefault="009615F6" w:rsidP="009615F6">
      <w:pPr>
        <w:spacing w:after="0" w:line="240" w:lineRule="auto"/>
        <w:ind w:left="1440" w:firstLine="720"/>
      </w:pPr>
      <w:r>
        <w:t xml:space="preserve">While cups </w:t>
      </w:r>
      <w:proofErr w:type="gramStart"/>
      <w:r>
        <w:t>is</w:t>
      </w:r>
      <w:proofErr w:type="gramEnd"/>
      <w:r>
        <w:t xml:space="preserve"> 0</w:t>
      </w:r>
    </w:p>
    <w:p w:rsidR="009615F6" w:rsidRDefault="009615F6" w:rsidP="009615F6">
      <w:pPr>
        <w:spacing w:after="0" w:line="240" w:lineRule="auto"/>
      </w:pPr>
      <w:r>
        <w:tab/>
      </w:r>
      <w:r>
        <w:tab/>
      </w:r>
      <w:r>
        <w:tab/>
      </w:r>
      <w:r>
        <w:tab/>
        <w:t>Ask how many cups they want to make and assign it to cups</w:t>
      </w:r>
    </w:p>
    <w:p w:rsidR="009615F6" w:rsidRDefault="009615F6" w:rsidP="009615F6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If cups </w:t>
      </w:r>
      <w:proofErr w:type="gramStart"/>
      <w:r>
        <w:t>is</w:t>
      </w:r>
      <w:proofErr w:type="gramEnd"/>
      <w:r>
        <w:t xml:space="preserve"> less than 0</w:t>
      </w:r>
    </w:p>
    <w:p w:rsidR="009615F6" w:rsidRDefault="009615F6" w:rsidP="002B263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Say you hav</w:t>
      </w:r>
      <w:r>
        <w:t>e to make zero or more cups</w:t>
      </w:r>
    </w:p>
    <w:p w:rsidR="002B263E" w:rsidRDefault="002B263E" w:rsidP="002B263E">
      <w:pPr>
        <w:spacing w:after="0" w:line="240" w:lineRule="auto"/>
      </w:pPr>
      <w:r>
        <w:tab/>
      </w:r>
      <w:r>
        <w:tab/>
      </w:r>
      <w:r>
        <w:tab/>
        <w:t xml:space="preserve">If </w:t>
      </w:r>
      <w:proofErr w:type="spellStart"/>
      <w:r>
        <w:t>cup_cost</w:t>
      </w:r>
      <w:proofErr w:type="spellEnd"/>
      <w:r>
        <w:t>*cups is greater than budget</w:t>
      </w:r>
    </w:p>
    <w:p w:rsidR="009615F6" w:rsidRDefault="009615F6" w:rsidP="002B263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Say you </w:t>
      </w:r>
      <w:proofErr w:type="spellStart"/>
      <w:proofErr w:type="gramStart"/>
      <w:r>
        <w:t>cant</w:t>
      </w:r>
      <w:proofErr w:type="spellEnd"/>
      <w:proofErr w:type="gramEnd"/>
      <w:r>
        <w:t xml:space="preserve"> make more cups than you have money to make</w:t>
      </w:r>
    </w:p>
    <w:p w:rsidR="002B263E" w:rsidRDefault="002B263E" w:rsidP="002B263E">
      <w:pPr>
        <w:spacing w:after="0" w:line="240" w:lineRule="auto"/>
      </w:pPr>
      <w:r>
        <w:tab/>
      </w:r>
      <w:r>
        <w:tab/>
      </w:r>
      <w:r>
        <w:tab/>
      </w:r>
      <w:r w:rsidR="009615F6">
        <w:tab/>
      </w:r>
      <w:r>
        <w:t xml:space="preserve">While cups </w:t>
      </w:r>
      <w:proofErr w:type="gramStart"/>
      <w:r>
        <w:t>is</w:t>
      </w:r>
      <w:proofErr w:type="gramEnd"/>
      <w:r>
        <w:t xml:space="preserve"> 0</w:t>
      </w:r>
    </w:p>
    <w:p w:rsidR="002B263E" w:rsidRDefault="002B263E" w:rsidP="002B263E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9615F6">
        <w:tab/>
      </w:r>
      <w:r>
        <w:t>Ask how many cups they want to make and assign it to cups</w:t>
      </w:r>
    </w:p>
    <w:p w:rsidR="002B263E" w:rsidRDefault="002B263E" w:rsidP="002B263E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9615F6">
        <w:tab/>
      </w:r>
      <w:r>
        <w:t xml:space="preserve">If cups </w:t>
      </w:r>
      <w:proofErr w:type="gramStart"/>
      <w:r>
        <w:t>is</w:t>
      </w:r>
      <w:proofErr w:type="gramEnd"/>
      <w:r>
        <w:t xml:space="preserve"> less than 0</w:t>
      </w:r>
    </w:p>
    <w:p w:rsidR="002B263E" w:rsidRDefault="002B263E" w:rsidP="002B263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9615F6">
        <w:tab/>
      </w:r>
      <w:r>
        <w:t>Say you have to make zero or more cups</w:t>
      </w:r>
    </w:p>
    <w:p w:rsidR="002B263E" w:rsidRDefault="002B263E" w:rsidP="002B263E">
      <w:pPr>
        <w:spacing w:after="0" w:line="240" w:lineRule="auto"/>
      </w:pPr>
      <w:r>
        <w:tab/>
      </w:r>
      <w:r>
        <w:tab/>
      </w:r>
      <w:proofErr w:type="spellStart"/>
      <w:r>
        <w:t>Max_customers</w:t>
      </w:r>
      <w:proofErr w:type="spellEnd"/>
      <w:r>
        <w:t xml:space="preserve"> is temp-70*.5/price</w:t>
      </w:r>
    </w:p>
    <w:p w:rsidR="009615F6" w:rsidRDefault="009615F6" w:rsidP="002B263E">
      <w:pPr>
        <w:spacing w:after="0" w:line="240" w:lineRule="auto"/>
      </w:pPr>
      <w:r>
        <w:tab/>
      </w:r>
      <w:r>
        <w:tab/>
        <w:t>If raining</w:t>
      </w:r>
    </w:p>
    <w:p w:rsidR="009615F6" w:rsidRDefault="009615F6" w:rsidP="002B263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Max_customers</w:t>
      </w:r>
      <w:proofErr w:type="spellEnd"/>
      <w:r>
        <w:t xml:space="preserve"> is </w:t>
      </w:r>
      <w:proofErr w:type="spellStart"/>
      <w:r>
        <w:t>max_</w:t>
      </w:r>
      <w:proofErr w:type="gramStart"/>
      <w:r>
        <w:t>customers</w:t>
      </w:r>
      <w:proofErr w:type="spellEnd"/>
      <w:proofErr w:type="gramEnd"/>
      <w:r>
        <w:t xml:space="preserve"> times one half</w:t>
      </w:r>
    </w:p>
    <w:p w:rsidR="009615F6" w:rsidRDefault="009615F6" w:rsidP="002B263E">
      <w:pPr>
        <w:spacing w:after="0" w:line="240" w:lineRule="auto"/>
      </w:pPr>
      <w:r>
        <w:tab/>
      </w:r>
      <w:r>
        <w:tab/>
        <w:t xml:space="preserve">Customers is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 from 0 to </w:t>
      </w:r>
      <w:proofErr w:type="spellStart"/>
      <w:r>
        <w:t>max_customers</w:t>
      </w:r>
      <w:proofErr w:type="spellEnd"/>
    </w:p>
    <w:p w:rsidR="009615F6" w:rsidRDefault="009615F6" w:rsidP="002B263E">
      <w:pPr>
        <w:spacing w:after="0" w:line="240" w:lineRule="auto"/>
      </w:pPr>
      <w:r>
        <w:tab/>
      </w:r>
      <w:r>
        <w:tab/>
      </w:r>
      <w:proofErr w:type="spellStart"/>
      <w:r>
        <w:t>Cups_sold</w:t>
      </w:r>
      <w:proofErr w:type="spellEnd"/>
      <w:r>
        <w:t xml:space="preserve"> is customers minus the difference between customers and cups</w:t>
      </w:r>
    </w:p>
    <w:p w:rsidR="009615F6" w:rsidRDefault="009615F6" w:rsidP="002B263E">
      <w:pPr>
        <w:spacing w:after="0" w:line="240" w:lineRule="auto"/>
      </w:pPr>
      <w:r>
        <w:tab/>
      </w:r>
      <w:r>
        <w:tab/>
        <w:t xml:space="preserve">Budget is budget minus the difference of price times </w:t>
      </w:r>
      <w:proofErr w:type="spellStart"/>
      <w:r>
        <w:t>cups_sold</w:t>
      </w:r>
      <w:proofErr w:type="spellEnd"/>
      <w:r>
        <w:t xml:space="preserve"> minus the product of cups and </w:t>
      </w:r>
      <w:proofErr w:type="spellStart"/>
      <w:r>
        <w:t>cup_cost</w:t>
      </w:r>
      <w:proofErr w:type="spellEnd"/>
    </w:p>
    <w:p w:rsidR="009615F6" w:rsidRDefault="009615F6" w:rsidP="002B263E">
      <w:pPr>
        <w:spacing w:after="0" w:line="240" w:lineRule="auto"/>
      </w:pPr>
      <w:r>
        <w:tab/>
      </w:r>
      <w:r>
        <w:tab/>
        <w:t xml:space="preserve">Say you sold </w:t>
      </w:r>
      <w:proofErr w:type="spellStart"/>
      <w:r>
        <w:t>cups_sold</w:t>
      </w:r>
      <w:proofErr w:type="spellEnd"/>
      <w:r>
        <w:t xml:space="preserve"> and earned </w:t>
      </w:r>
      <w:proofErr w:type="gramStart"/>
      <w:r>
        <w:t>customers</w:t>
      </w:r>
      <w:proofErr w:type="gramEnd"/>
      <w:r>
        <w:t xml:space="preserve"> times </w:t>
      </w:r>
      <w:proofErr w:type="spellStart"/>
      <w:r>
        <w:t>cups_sold</w:t>
      </w:r>
      <w:proofErr w:type="spellEnd"/>
      <w:r>
        <w:t xml:space="preserve"> and you have budget dollars left</w:t>
      </w:r>
    </w:p>
    <w:p w:rsidR="009615F6" w:rsidRDefault="009615F6" w:rsidP="002B263E">
      <w:pPr>
        <w:spacing w:after="0" w:line="240" w:lineRule="auto"/>
      </w:pPr>
      <w:r>
        <w:tab/>
        <w:t>Ask if they want to continue and assign to continue</w:t>
      </w:r>
    </w:p>
    <w:p w:rsidR="009615F6" w:rsidRDefault="009615F6" w:rsidP="002B263E">
      <w:pPr>
        <w:spacing w:after="0" w:line="240" w:lineRule="auto"/>
      </w:pPr>
      <w:r>
        <w:tab/>
        <w:t>If continue is y or yes</w:t>
      </w:r>
    </w:p>
    <w:p w:rsidR="009615F6" w:rsidRDefault="009615F6" w:rsidP="002B263E">
      <w:pPr>
        <w:spacing w:after="0" w:line="240" w:lineRule="auto"/>
      </w:pPr>
      <w:r>
        <w:tab/>
      </w:r>
      <w:r>
        <w:tab/>
      </w:r>
      <w:proofErr w:type="spellStart"/>
      <w:r>
        <w:t>Keep_playing</w:t>
      </w:r>
      <w:proofErr w:type="spellEnd"/>
      <w:r>
        <w:t xml:space="preserve"> is True</w:t>
      </w:r>
    </w:p>
    <w:p w:rsidR="009615F6" w:rsidRDefault="009615F6" w:rsidP="002B263E">
      <w:pPr>
        <w:spacing w:after="0" w:line="240" w:lineRule="auto"/>
      </w:pPr>
      <w:r>
        <w:tab/>
      </w:r>
      <w:proofErr w:type="spellStart"/>
      <w:r>
        <w:t>Elif</w:t>
      </w:r>
      <w:proofErr w:type="spellEnd"/>
      <w:r>
        <w:t xml:space="preserve"> continue is n or no</w:t>
      </w:r>
    </w:p>
    <w:p w:rsidR="009615F6" w:rsidRDefault="009615F6" w:rsidP="002B263E">
      <w:pPr>
        <w:spacing w:after="0" w:line="240" w:lineRule="auto"/>
      </w:pPr>
      <w:r>
        <w:tab/>
      </w:r>
      <w:r>
        <w:tab/>
      </w:r>
      <w:proofErr w:type="spellStart"/>
      <w:r>
        <w:t>Keep_playing</w:t>
      </w:r>
      <w:proofErr w:type="spellEnd"/>
      <w:r>
        <w:t xml:space="preserve"> is False</w:t>
      </w:r>
    </w:p>
    <w:p w:rsidR="009615F6" w:rsidRDefault="009615F6" w:rsidP="002B263E">
      <w:pPr>
        <w:spacing w:after="0" w:line="240" w:lineRule="auto"/>
      </w:pPr>
      <w:r>
        <w:tab/>
        <w:t xml:space="preserve">Else </w:t>
      </w:r>
    </w:p>
    <w:p w:rsidR="009615F6" w:rsidRDefault="009615F6" w:rsidP="002B263E">
      <w:pPr>
        <w:spacing w:after="0" w:line="240" w:lineRule="auto"/>
      </w:pPr>
      <w:r>
        <w:tab/>
      </w:r>
      <w:r>
        <w:tab/>
        <w:t>Ask if they want to continue y or n</w:t>
      </w:r>
    </w:p>
    <w:p w:rsidR="009615F6" w:rsidRDefault="009615F6" w:rsidP="002B263E">
      <w:pPr>
        <w:spacing w:after="0" w:line="240" w:lineRule="auto"/>
      </w:pPr>
    </w:p>
    <w:p w:rsidR="009615F6" w:rsidRDefault="009615F6" w:rsidP="002B263E">
      <w:pPr>
        <w:spacing w:after="0" w:line="240" w:lineRule="auto"/>
      </w:pPr>
    </w:p>
    <w:p w:rsidR="009615F6" w:rsidRDefault="009615F6" w:rsidP="002B263E">
      <w:pPr>
        <w:spacing w:after="0" w:line="240" w:lineRule="auto"/>
      </w:pPr>
    </w:p>
    <w:p w:rsidR="009615F6" w:rsidRDefault="009615F6" w:rsidP="002B263E">
      <w:pPr>
        <w:spacing w:after="0" w:line="240" w:lineRule="auto"/>
      </w:pPr>
    </w:p>
    <w:p w:rsidR="009615F6" w:rsidRDefault="009615F6" w:rsidP="002B263E">
      <w:pPr>
        <w:spacing w:after="0" w:line="240" w:lineRule="auto"/>
      </w:pPr>
    </w:p>
    <w:p w:rsidR="009615F6" w:rsidRDefault="009615F6" w:rsidP="002B263E">
      <w:pPr>
        <w:spacing w:after="0" w:line="240" w:lineRule="auto"/>
      </w:pPr>
    </w:p>
    <w:p w:rsidR="009615F6" w:rsidRDefault="009615F6" w:rsidP="002B263E">
      <w:pPr>
        <w:spacing w:after="0" w:line="240" w:lineRule="auto"/>
      </w:pPr>
    </w:p>
    <w:p w:rsidR="009615F6" w:rsidRDefault="009615F6" w:rsidP="002B263E">
      <w:pPr>
        <w:spacing w:after="0" w:line="240" w:lineRule="auto"/>
      </w:pPr>
    </w:p>
    <w:p w:rsidR="009615F6" w:rsidRDefault="009615F6" w:rsidP="002B263E">
      <w:pPr>
        <w:spacing w:after="0" w:line="240" w:lineRule="auto"/>
      </w:pPr>
    </w:p>
    <w:p w:rsidR="009615F6" w:rsidRDefault="009615F6" w:rsidP="002B263E">
      <w:pPr>
        <w:spacing w:after="0" w:line="240" w:lineRule="auto"/>
      </w:pPr>
    </w:p>
    <w:p w:rsidR="002B263E" w:rsidRPr="002B263E" w:rsidRDefault="002B263E" w:rsidP="002B263E">
      <w:pPr>
        <w:spacing w:after="0" w:line="240" w:lineRule="auto"/>
      </w:pPr>
      <w:r>
        <w:tab/>
      </w:r>
      <w:r>
        <w:tab/>
      </w:r>
    </w:p>
    <w:sectPr w:rsidR="002B263E" w:rsidRPr="002B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ibbonPointer" w:val="225860240"/>
    <w:docVar w:name="VerbatimVersion" w:val="5.1"/>
  </w:docVars>
  <w:rsids>
    <w:rsidRoot w:val="002B263E"/>
    <w:rsid w:val="000139A3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51FC7"/>
    <w:rsid w:val="002855A7"/>
    <w:rsid w:val="002B146A"/>
    <w:rsid w:val="002B263E"/>
    <w:rsid w:val="002B5E17"/>
    <w:rsid w:val="00315690"/>
    <w:rsid w:val="00316B75"/>
    <w:rsid w:val="00325646"/>
    <w:rsid w:val="003460F2"/>
    <w:rsid w:val="0038158C"/>
    <w:rsid w:val="003902BA"/>
    <w:rsid w:val="003A09E2"/>
    <w:rsid w:val="00407037"/>
    <w:rsid w:val="004605D6"/>
    <w:rsid w:val="004C60E8"/>
    <w:rsid w:val="004E3579"/>
    <w:rsid w:val="004E728B"/>
    <w:rsid w:val="004F39E0"/>
    <w:rsid w:val="00537BD5"/>
    <w:rsid w:val="0057268A"/>
    <w:rsid w:val="005D2912"/>
    <w:rsid w:val="006065BD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D4A4D"/>
    <w:rsid w:val="007F5B66"/>
    <w:rsid w:val="00823A1C"/>
    <w:rsid w:val="00845B9D"/>
    <w:rsid w:val="00860984"/>
    <w:rsid w:val="008B3ECB"/>
    <w:rsid w:val="008B4E85"/>
    <w:rsid w:val="008C1B2E"/>
    <w:rsid w:val="0091627E"/>
    <w:rsid w:val="00945BF5"/>
    <w:rsid w:val="009615F6"/>
    <w:rsid w:val="0097032B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E868"/>
  <w15:chartTrackingRefBased/>
  <w15:docId w15:val="{75516348-4A77-430E-886F-FE06ED9B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Normal/Card"/>
    <w:uiPriority w:val="4"/>
    <w:qFormat/>
    <w:rsid w:val="002B263E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2B263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2B263E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2B263E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2B263E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2B263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B263E"/>
  </w:style>
  <w:style w:type="character" w:customStyle="1" w:styleId="Heading1Char">
    <w:name w:val="Heading 1 Char"/>
    <w:aliases w:val="Pocket Char"/>
    <w:basedOn w:val="DefaultParagraphFont"/>
    <w:link w:val="Heading1"/>
    <w:rsid w:val="002B263E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2B263E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2B263E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2B263E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2B263E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2B263E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2B263E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2B263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B263E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rr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93CCB-C993-426A-BD9F-9EB7DF86C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116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Darrah</dc:creator>
  <cp:keywords>5.1.1</cp:keywords>
  <dc:description/>
  <cp:lastModifiedBy>Darrah, Aaron D.(UMKC-Student)</cp:lastModifiedBy>
  <cp:revision>1</cp:revision>
  <dcterms:created xsi:type="dcterms:W3CDTF">2016-09-12T01:04:00Z</dcterms:created>
  <dcterms:modified xsi:type="dcterms:W3CDTF">2016-09-12T03:00:00Z</dcterms:modified>
</cp:coreProperties>
</file>