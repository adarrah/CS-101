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35" w:rsidRDefault="00FD6235" w:rsidP="00B55AD5">
      <w:r>
        <w:t xml:space="preserve">Create a function </w:t>
      </w:r>
      <w:proofErr w:type="spellStart"/>
      <w:r>
        <w:t>remove_punct</w:t>
      </w:r>
      <w:proofErr w:type="spellEnd"/>
      <w:r>
        <w:t xml:space="preserve"> that takes arguments line and </w:t>
      </w:r>
      <w:proofErr w:type="spellStart"/>
      <w:r>
        <w:t>punct_list</w:t>
      </w:r>
      <w:proofErr w:type="spellEnd"/>
    </w:p>
    <w:p w:rsidR="00FD6235" w:rsidRDefault="00FD6235" w:rsidP="00B55AD5">
      <w:r>
        <w:tab/>
        <w:t xml:space="preserve">Assign 0 to </w:t>
      </w:r>
      <w:proofErr w:type="spellStart"/>
      <w:r>
        <w:t>idx</w:t>
      </w:r>
      <w:proofErr w:type="spellEnd"/>
    </w:p>
    <w:p w:rsidR="00FD6235" w:rsidRDefault="00FD6235" w:rsidP="00B55AD5">
      <w:r>
        <w:tab/>
        <w:t xml:space="preserve">While </w:t>
      </w:r>
      <w:proofErr w:type="spellStart"/>
      <w:r>
        <w:t>idx</w:t>
      </w:r>
      <w:proofErr w:type="spellEnd"/>
      <w:r>
        <w:t xml:space="preserve"> &lt; length of line</w:t>
      </w:r>
    </w:p>
    <w:p w:rsidR="00FD6235" w:rsidRDefault="00FD6235" w:rsidP="00B55AD5">
      <w:r>
        <w:tab/>
      </w:r>
      <w:r>
        <w:tab/>
        <w:t>For char in line</w:t>
      </w:r>
    </w:p>
    <w:p w:rsidR="00FD6235" w:rsidRDefault="00FD6235" w:rsidP="00B55AD5">
      <w:r>
        <w:tab/>
      </w:r>
      <w:r>
        <w:tab/>
      </w:r>
      <w:r>
        <w:tab/>
        <w:t xml:space="preserve">If char is in </w:t>
      </w:r>
      <w:proofErr w:type="spellStart"/>
      <w:r>
        <w:t>punct_list</w:t>
      </w:r>
      <w:proofErr w:type="spellEnd"/>
    </w:p>
    <w:p w:rsidR="00FD6235" w:rsidRDefault="00FD6235" w:rsidP="00B55AD5">
      <w:r>
        <w:tab/>
      </w:r>
      <w:r>
        <w:tab/>
      </w:r>
      <w:r>
        <w:tab/>
      </w:r>
      <w:r>
        <w:tab/>
      </w:r>
      <w:r w:rsidR="002D0E5B">
        <w:t xml:space="preserve">Line = </w:t>
      </w:r>
      <w:proofErr w:type="spellStart"/>
      <w:proofErr w:type="gramStart"/>
      <w:r w:rsidR="002D0E5B">
        <w:t>line.replace</w:t>
      </w:r>
      <w:proofErr w:type="spellEnd"/>
      <w:proofErr w:type="gramEnd"/>
      <w:r w:rsidR="002D0E5B">
        <w:t>(char,””)</w:t>
      </w:r>
    </w:p>
    <w:p w:rsidR="002D0E5B" w:rsidRDefault="002D0E5B" w:rsidP="00B55AD5">
      <w:r>
        <w:tab/>
      </w:r>
      <w:r>
        <w:tab/>
      </w:r>
      <w:r>
        <w:tab/>
        <w:t>Else</w:t>
      </w:r>
    </w:p>
    <w:p w:rsidR="002D0E5B" w:rsidRDefault="002D0E5B" w:rsidP="00B55AD5">
      <w:r>
        <w:tab/>
      </w:r>
      <w:r>
        <w:tab/>
      </w:r>
      <w:r>
        <w:tab/>
      </w:r>
      <w:r>
        <w:tab/>
        <w:t xml:space="preserve">Add one to </w:t>
      </w:r>
      <w:proofErr w:type="spellStart"/>
      <w:r>
        <w:t>idx</w:t>
      </w:r>
      <w:proofErr w:type="spellEnd"/>
    </w:p>
    <w:p w:rsidR="002D0E5B" w:rsidRDefault="002D0E5B" w:rsidP="00B55AD5">
      <w:r>
        <w:tab/>
        <w:t xml:space="preserve">Return </w:t>
      </w:r>
      <w:proofErr w:type="spellStart"/>
      <w:proofErr w:type="gramStart"/>
      <w:r>
        <w:t>line</w:t>
      </w:r>
      <w:r w:rsidR="00D77175">
        <w:t>.lower</w:t>
      </w:r>
      <w:proofErr w:type="spellEnd"/>
      <w:proofErr w:type="gramEnd"/>
      <w:r w:rsidR="00D77175">
        <w:t>()</w:t>
      </w:r>
    </w:p>
    <w:p w:rsidR="002D0E5B" w:rsidRDefault="002D0E5B" w:rsidP="00B55AD5">
      <w:r>
        <w:t xml:space="preserve">Create a function </w:t>
      </w:r>
      <w:proofErr w:type="spellStart"/>
      <w:r>
        <w:t>next_word</w:t>
      </w:r>
      <w:proofErr w:type="spellEnd"/>
      <w:r>
        <w:t xml:space="preserve"> that takes arguments line and </w:t>
      </w:r>
      <w:proofErr w:type="spellStart"/>
      <w:r>
        <w:t>begin_idx</w:t>
      </w:r>
      <w:proofErr w:type="spellEnd"/>
    </w:p>
    <w:p w:rsidR="00D35094" w:rsidRDefault="00D35094" w:rsidP="00B55AD5">
      <w:r>
        <w:tab/>
        <w:t>Word = “”</w:t>
      </w:r>
    </w:p>
    <w:p w:rsidR="00D35094" w:rsidRDefault="002D0E5B" w:rsidP="00B55AD5">
      <w:r>
        <w:tab/>
      </w:r>
      <w:r w:rsidR="00D35094">
        <w:t xml:space="preserve">While </w:t>
      </w:r>
      <w:proofErr w:type="spellStart"/>
      <w:r w:rsidR="00D35094">
        <w:t>idx</w:t>
      </w:r>
      <w:proofErr w:type="spellEnd"/>
      <w:r w:rsidR="00D35094">
        <w:t xml:space="preserve"> is less than length of line</w:t>
      </w:r>
    </w:p>
    <w:p w:rsidR="00D35094" w:rsidRDefault="00D35094" w:rsidP="00B55AD5">
      <w:r>
        <w:tab/>
      </w:r>
      <w:r>
        <w:tab/>
        <w:t xml:space="preserve">If line at </w:t>
      </w:r>
      <w:proofErr w:type="spellStart"/>
      <w:r>
        <w:t>begin_idx</w:t>
      </w:r>
      <w:proofErr w:type="spellEnd"/>
      <w:r>
        <w:t xml:space="preserve"> does not equal </w:t>
      </w:r>
      <w:proofErr w:type="gramStart"/>
      <w:r>
        <w:t>“ “</w:t>
      </w:r>
      <w:proofErr w:type="gramEnd"/>
      <w:r>
        <w:t xml:space="preserve"> and </w:t>
      </w:r>
      <w:proofErr w:type="spellStart"/>
      <w:r>
        <w:t>begin_idx</w:t>
      </w:r>
      <w:proofErr w:type="spellEnd"/>
      <w:r>
        <w:t xml:space="preserve"> is less than length of line</w:t>
      </w:r>
    </w:p>
    <w:p w:rsidR="00D35094" w:rsidRDefault="00D35094" w:rsidP="00B55AD5">
      <w:r>
        <w:tab/>
      </w:r>
      <w:r>
        <w:tab/>
      </w:r>
      <w:r>
        <w:tab/>
        <w:t>Add char to word</w:t>
      </w:r>
    </w:p>
    <w:p w:rsidR="00D35094" w:rsidRDefault="00D35094" w:rsidP="00B55AD5">
      <w:r>
        <w:tab/>
      </w:r>
      <w:r>
        <w:tab/>
      </w:r>
      <w:r>
        <w:tab/>
        <w:t xml:space="preserve">Add one to </w:t>
      </w:r>
      <w:proofErr w:type="spellStart"/>
      <w:r>
        <w:t>begin_idx</w:t>
      </w:r>
      <w:proofErr w:type="spellEnd"/>
    </w:p>
    <w:p w:rsidR="00D35094" w:rsidRDefault="00D35094" w:rsidP="00B55AD5">
      <w:r>
        <w:tab/>
      </w:r>
      <w:r>
        <w:tab/>
        <w:t>Else</w:t>
      </w:r>
    </w:p>
    <w:p w:rsidR="00D35094" w:rsidRDefault="00D35094" w:rsidP="00B55AD5">
      <w:r>
        <w:tab/>
      </w:r>
      <w:r>
        <w:tab/>
      </w:r>
      <w:r>
        <w:tab/>
        <w:t xml:space="preserve">Add one to </w:t>
      </w:r>
      <w:proofErr w:type="spellStart"/>
      <w:r>
        <w:t>beg_idx</w:t>
      </w:r>
      <w:proofErr w:type="spellEnd"/>
    </w:p>
    <w:p w:rsidR="00D35094" w:rsidRDefault="00D35094" w:rsidP="00B55AD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word,beg</w:t>
      </w:r>
      <w:proofErr w:type="gramEnd"/>
      <w:r>
        <w:t>_idx</w:t>
      </w:r>
      <w:proofErr w:type="spellEnd"/>
    </w:p>
    <w:p w:rsidR="00D35094" w:rsidRDefault="00D35094" w:rsidP="00B55AD5">
      <w:r>
        <w:t xml:space="preserve">Create a function </w:t>
      </w:r>
      <w:proofErr w:type="spellStart"/>
      <w:r>
        <w:t>isStop</w:t>
      </w:r>
      <w:proofErr w:type="spellEnd"/>
      <w:r>
        <w:t xml:space="preserve"> that takes arguments word and </w:t>
      </w:r>
      <w:proofErr w:type="spellStart"/>
      <w:r>
        <w:t>stop_list</w:t>
      </w:r>
      <w:proofErr w:type="spellEnd"/>
    </w:p>
    <w:p w:rsidR="00D35094" w:rsidRDefault="00D35094" w:rsidP="00B55AD5">
      <w:r>
        <w:tab/>
        <w:t xml:space="preserve">If word is in </w:t>
      </w:r>
      <w:proofErr w:type="spellStart"/>
      <w:r>
        <w:t>stop_list</w:t>
      </w:r>
      <w:proofErr w:type="spellEnd"/>
    </w:p>
    <w:p w:rsidR="00D35094" w:rsidRDefault="00D35094" w:rsidP="00B55AD5">
      <w:r>
        <w:tab/>
      </w:r>
      <w:r>
        <w:tab/>
        <w:t>Return True</w:t>
      </w:r>
    </w:p>
    <w:p w:rsidR="00D35094" w:rsidRDefault="00D35094" w:rsidP="00B55AD5">
      <w:r>
        <w:tab/>
        <w:t xml:space="preserve">Else </w:t>
      </w:r>
    </w:p>
    <w:p w:rsidR="00D35094" w:rsidRDefault="00D35094" w:rsidP="00B55AD5">
      <w:r>
        <w:tab/>
      </w:r>
      <w:r>
        <w:tab/>
        <w:t>Return False</w:t>
      </w:r>
    </w:p>
    <w:p w:rsidR="00D77175" w:rsidRDefault="00D77175" w:rsidP="00D77175">
      <w:r>
        <w:t xml:space="preserve">Create a function called </w:t>
      </w:r>
      <w:proofErr w:type="spellStart"/>
      <w:r>
        <w:t>convert_to_dict</w:t>
      </w:r>
      <w:proofErr w:type="spellEnd"/>
      <w:r>
        <w:t xml:space="preserve"> that takes arguments </w:t>
      </w:r>
      <w:proofErr w:type="spellStart"/>
      <w:r>
        <w:t>file_name</w:t>
      </w:r>
      <w:proofErr w:type="spellEnd"/>
      <w:r>
        <w:t xml:space="preserve"> and </w:t>
      </w:r>
      <w:proofErr w:type="spellStart"/>
      <w:r>
        <w:t>fileName_dict</w:t>
      </w:r>
      <w:proofErr w:type="spellEnd"/>
    </w:p>
    <w:p w:rsidR="00D77175" w:rsidRDefault="00D77175" w:rsidP="00D77175">
      <w:pPr>
        <w:ind w:left="720"/>
      </w:pPr>
      <w:r>
        <w:t xml:space="preserve">assign the opening of filename for reading to </w:t>
      </w:r>
      <w:proofErr w:type="spellStart"/>
      <w:r>
        <w:t>inFile</w:t>
      </w:r>
      <w:proofErr w:type="spellEnd"/>
      <w:r w:rsidR="006D4B08">
        <w:t xml:space="preserve"> + “.txt”</w:t>
      </w:r>
    </w:p>
    <w:p w:rsidR="00D77175" w:rsidRDefault="00D77175" w:rsidP="00D77175">
      <w:r>
        <w:tab/>
        <w:t xml:space="preserve">for line in </w:t>
      </w:r>
      <w:proofErr w:type="spellStart"/>
      <w:r>
        <w:t>inFile</w:t>
      </w:r>
      <w:proofErr w:type="spellEnd"/>
      <w:r>
        <w:t>:</w:t>
      </w:r>
    </w:p>
    <w:p w:rsidR="00D77175" w:rsidRDefault="00D77175" w:rsidP="00D77175">
      <w:r>
        <w:tab/>
      </w:r>
      <w:r>
        <w:tab/>
      </w:r>
      <w:proofErr w:type="spellStart"/>
      <w:r>
        <w:t>idx</w:t>
      </w:r>
      <w:proofErr w:type="spellEnd"/>
      <w:r>
        <w:t xml:space="preserve"> = 0</w:t>
      </w:r>
    </w:p>
    <w:p w:rsidR="00D77175" w:rsidRDefault="00D77175" w:rsidP="00D77175">
      <w:r>
        <w:tab/>
      </w:r>
      <w:r>
        <w:tab/>
      </w:r>
      <w:proofErr w:type="spellStart"/>
      <w:r>
        <w:t>newLine</w:t>
      </w:r>
      <w:proofErr w:type="spellEnd"/>
      <w:r>
        <w:t xml:space="preserve"> = </w:t>
      </w:r>
      <w:proofErr w:type="spellStart"/>
      <w:r>
        <w:t>remove_punt</w:t>
      </w:r>
      <w:proofErr w:type="spellEnd"/>
      <w:r>
        <w:t>(line)</w:t>
      </w:r>
    </w:p>
    <w:p w:rsidR="00D77175" w:rsidRDefault="00D77175" w:rsidP="00D77175">
      <w:r>
        <w:tab/>
      </w:r>
      <w:r>
        <w:tab/>
        <w:t xml:space="preserve">while </w:t>
      </w:r>
      <w:proofErr w:type="spellStart"/>
      <w:r>
        <w:t>idx</w:t>
      </w:r>
      <w:proofErr w:type="spellEnd"/>
      <w:r>
        <w:t xml:space="preserve"> is less than the length of newline</w:t>
      </w:r>
    </w:p>
    <w:p w:rsidR="00D77175" w:rsidRDefault="00D77175" w:rsidP="00D77175">
      <w:r>
        <w:tab/>
      </w:r>
      <w:r>
        <w:tab/>
      </w:r>
      <w:r>
        <w:tab/>
      </w:r>
      <w:proofErr w:type="spellStart"/>
      <w:proofErr w:type="gramStart"/>
      <w:r>
        <w:t>nextWord,idx</w:t>
      </w:r>
      <w:proofErr w:type="spellEnd"/>
      <w:proofErr w:type="gramEnd"/>
      <w:r>
        <w:t xml:space="preserve"> = </w:t>
      </w:r>
      <w:proofErr w:type="spellStart"/>
      <w:r>
        <w:t>next_word</w:t>
      </w:r>
      <w:proofErr w:type="spellEnd"/>
      <w:r>
        <w:t xml:space="preserve">(newline, </w:t>
      </w:r>
      <w:proofErr w:type="spellStart"/>
      <w:r>
        <w:t>idx</w:t>
      </w:r>
      <w:proofErr w:type="spellEnd"/>
      <w:r>
        <w:t>)</w:t>
      </w:r>
    </w:p>
    <w:p w:rsidR="00D77175" w:rsidRDefault="00D77175" w:rsidP="00D77175">
      <w:r>
        <w:tab/>
      </w:r>
      <w:r>
        <w:tab/>
      </w:r>
      <w:r>
        <w:tab/>
        <w:t xml:space="preserve">if the opposite of </w:t>
      </w:r>
      <w:proofErr w:type="spellStart"/>
      <w:r>
        <w:t>isStop</w:t>
      </w:r>
      <w:proofErr w:type="spellEnd"/>
      <w:r>
        <w:t>:</w:t>
      </w:r>
    </w:p>
    <w:p w:rsidR="00D77175" w:rsidRDefault="00D77175" w:rsidP="00D77175">
      <w:r>
        <w:tab/>
      </w:r>
      <w:r>
        <w:tab/>
      </w:r>
      <w:r>
        <w:tab/>
      </w:r>
      <w:r>
        <w:tab/>
        <w:t xml:space="preserve">if word in </w:t>
      </w:r>
      <w:proofErr w:type="spellStart"/>
      <w:r>
        <w:t>fileName_dict</w:t>
      </w:r>
      <w:proofErr w:type="spellEnd"/>
    </w:p>
    <w:p w:rsidR="00D77175" w:rsidRDefault="00D77175" w:rsidP="00D77175">
      <w:r>
        <w:tab/>
      </w:r>
      <w:r>
        <w:tab/>
      </w:r>
      <w:r>
        <w:tab/>
      </w:r>
      <w:r>
        <w:tab/>
      </w:r>
      <w:r>
        <w:tab/>
        <w:t xml:space="preserve">add one to </w:t>
      </w:r>
      <w:proofErr w:type="spellStart"/>
      <w:r>
        <w:t>fileName_dict</w:t>
      </w:r>
      <w:proofErr w:type="spellEnd"/>
      <w:r>
        <w:t xml:space="preserve"> at word</w:t>
      </w:r>
    </w:p>
    <w:p w:rsidR="00D77175" w:rsidRDefault="00D77175" w:rsidP="00D77175">
      <w:r>
        <w:tab/>
      </w:r>
      <w:r>
        <w:tab/>
      </w:r>
      <w:r>
        <w:tab/>
      </w:r>
      <w:r>
        <w:tab/>
        <w:t xml:space="preserve">else </w:t>
      </w:r>
    </w:p>
    <w:p w:rsidR="00D77175" w:rsidRDefault="00D77175" w:rsidP="00D77175"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fileName_dict</w:t>
      </w:r>
      <w:proofErr w:type="spellEnd"/>
      <w:r>
        <w:t xml:space="preserve"> at word to one</w:t>
      </w:r>
    </w:p>
    <w:p w:rsidR="00D77175" w:rsidRDefault="00D77175" w:rsidP="00D77175">
      <w:r>
        <w:t xml:space="preserve">create a function called </w:t>
      </w:r>
      <w:proofErr w:type="spellStart"/>
      <w:r>
        <w:t>total_words</w:t>
      </w:r>
      <w:proofErr w:type="spellEnd"/>
      <w:r>
        <w:t xml:space="preserve"> that takes argument </w:t>
      </w:r>
      <w:proofErr w:type="spellStart"/>
      <w:r w:rsidR="0047025E">
        <w:t>speech_dict</w:t>
      </w:r>
      <w:proofErr w:type="spellEnd"/>
      <w:r w:rsidR="0047025E">
        <w:t>:</w:t>
      </w:r>
    </w:p>
    <w:p w:rsidR="0047025E" w:rsidRDefault="0047025E" w:rsidP="00D77175">
      <w:r>
        <w:tab/>
      </w:r>
      <w:proofErr w:type="spellStart"/>
      <w:r>
        <w:t>totalWords</w:t>
      </w:r>
      <w:proofErr w:type="spellEnd"/>
      <w:r>
        <w:t xml:space="preserve"> = 0</w:t>
      </w:r>
    </w:p>
    <w:p w:rsidR="0047025E" w:rsidRDefault="0047025E" w:rsidP="00D77175">
      <w:r>
        <w:tab/>
        <w:t xml:space="preserve">for word in </w:t>
      </w:r>
      <w:proofErr w:type="spellStart"/>
      <w:r>
        <w:t>speech_dict</w:t>
      </w:r>
      <w:proofErr w:type="spellEnd"/>
    </w:p>
    <w:p w:rsidR="0047025E" w:rsidRDefault="0047025E" w:rsidP="00D77175">
      <w:r>
        <w:tab/>
      </w:r>
      <w:r>
        <w:tab/>
        <w:t xml:space="preserve">add </w:t>
      </w:r>
      <w:proofErr w:type="gramStart"/>
      <w:r>
        <w:t>word[</w:t>
      </w:r>
      <w:proofErr w:type="gramEnd"/>
      <w:r>
        <w:t xml:space="preserve">-1] to </w:t>
      </w:r>
      <w:proofErr w:type="spellStart"/>
      <w:r>
        <w:t>totalWords</w:t>
      </w:r>
      <w:proofErr w:type="spellEnd"/>
    </w:p>
    <w:p w:rsidR="0047025E" w:rsidRDefault="0047025E" w:rsidP="00D77175">
      <w:r>
        <w:tab/>
        <w:t xml:space="preserve">return </w:t>
      </w:r>
      <w:proofErr w:type="spellStart"/>
      <w:r>
        <w:t>totalWords</w:t>
      </w:r>
      <w:proofErr w:type="spellEnd"/>
    </w:p>
    <w:p w:rsidR="00D77175" w:rsidRDefault="00DA4A9D" w:rsidP="00B55AD5">
      <w:r>
        <w:t xml:space="preserve">create a function called </w:t>
      </w:r>
      <w:proofErr w:type="spellStart"/>
      <w:r>
        <w:t>share</w:t>
      </w:r>
      <w:r w:rsidR="00863B57">
        <w:t>d</w:t>
      </w:r>
      <w:r>
        <w:t>_words</w:t>
      </w:r>
      <w:proofErr w:type="spellEnd"/>
      <w:r>
        <w:t xml:space="preserve"> that takes arguments </w:t>
      </w:r>
      <w:proofErr w:type="spellStart"/>
      <w:r>
        <w:t>comp_speech</w:t>
      </w:r>
      <w:proofErr w:type="spellEnd"/>
      <w:r>
        <w:t xml:space="preserve"> and </w:t>
      </w:r>
      <w:proofErr w:type="spellStart"/>
      <w:r>
        <w:t>speech_dict</w:t>
      </w:r>
      <w:proofErr w:type="spellEnd"/>
      <w:r>
        <w:t>:</w:t>
      </w:r>
    </w:p>
    <w:p w:rsidR="00DA4A9D" w:rsidRDefault="00DA4A9D" w:rsidP="00B55AD5">
      <w:r>
        <w:tab/>
      </w:r>
      <w:proofErr w:type="spellStart"/>
      <w:r>
        <w:t>commonWords</w:t>
      </w:r>
      <w:proofErr w:type="spellEnd"/>
      <w:r>
        <w:t xml:space="preserve"> is 0</w:t>
      </w:r>
    </w:p>
    <w:p w:rsidR="00DA4A9D" w:rsidRDefault="00DA4A9D" w:rsidP="00DA4A9D">
      <w:pPr>
        <w:ind w:firstLine="720"/>
      </w:pPr>
      <w:r>
        <w:t xml:space="preserve">for word in </w:t>
      </w:r>
      <w:proofErr w:type="spellStart"/>
      <w:r>
        <w:t>speech_dict</w:t>
      </w:r>
      <w:proofErr w:type="spellEnd"/>
    </w:p>
    <w:p w:rsidR="00DA4A9D" w:rsidRDefault="00DA4A9D" w:rsidP="00B55AD5">
      <w:r>
        <w:tab/>
      </w:r>
      <w:r>
        <w:tab/>
        <w:t xml:space="preserve">if </w:t>
      </w:r>
      <w:proofErr w:type="gramStart"/>
      <w:r>
        <w:t>word</w:t>
      </w:r>
      <w:r w:rsidR="00863B57">
        <w:t>[</w:t>
      </w:r>
      <w:proofErr w:type="gramEnd"/>
      <w:r w:rsidR="00863B57">
        <w:t>0]</w:t>
      </w:r>
      <w:r>
        <w:t xml:space="preserve"> in </w:t>
      </w:r>
      <w:proofErr w:type="spellStart"/>
      <w:r>
        <w:t>comp_speech</w:t>
      </w:r>
      <w:proofErr w:type="spellEnd"/>
    </w:p>
    <w:p w:rsidR="00DA4A9D" w:rsidRDefault="00DA4A9D" w:rsidP="00B55AD5">
      <w:r>
        <w:tab/>
      </w:r>
      <w:r>
        <w:tab/>
      </w:r>
      <w:r>
        <w:tab/>
        <w:t xml:space="preserve">add one to </w:t>
      </w:r>
      <w:proofErr w:type="spellStart"/>
      <w:r>
        <w:t>commonWords</w:t>
      </w:r>
      <w:proofErr w:type="spellEnd"/>
    </w:p>
    <w:p w:rsidR="00DA4A9D" w:rsidRDefault="00DA4A9D" w:rsidP="00B55AD5">
      <w:r>
        <w:tab/>
        <w:t xml:space="preserve">return </w:t>
      </w:r>
      <w:proofErr w:type="spellStart"/>
      <w:r>
        <w:t>commonWords</w:t>
      </w:r>
      <w:proofErr w:type="spellEnd"/>
    </w:p>
    <w:p w:rsidR="00863B57" w:rsidRDefault="00863B57" w:rsidP="00B55AD5">
      <w:r>
        <w:t xml:space="preserve">create a function called </w:t>
      </w:r>
      <w:proofErr w:type="spellStart"/>
      <w:r>
        <w:t>find_rms_freq</w:t>
      </w:r>
      <w:proofErr w:type="spellEnd"/>
      <w:r>
        <w:t xml:space="preserve"> that takes arguments </w:t>
      </w:r>
      <w:proofErr w:type="spellStart"/>
      <w:r>
        <w:t>speech_dict</w:t>
      </w:r>
      <w:proofErr w:type="spellEnd"/>
      <w:r>
        <w:t xml:space="preserve"> and </w:t>
      </w:r>
      <w:proofErr w:type="spellStart"/>
      <w:r>
        <w:t>comp_speech</w:t>
      </w:r>
      <w:proofErr w:type="spellEnd"/>
      <w:r>
        <w:t xml:space="preserve"> and </w:t>
      </w:r>
      <w:proofErr w:type="spellStart"/>
      <w:r>
        <w:t>sharedWords</w:t>
      </w:r>
      <w:proofErr w:type="spellEnd"/>
    </w:p>
    <w:p w:rsidR="00863B57" w:rsidRDefault="00863B57" w:rsidP="00B55AD5">
      <w:r>
        <w:tab/>
      </w:r>
      <w:proofErr w:type="spellStart"/>
      <w:r>
        <w:t>freq_sum</w:t>
      </w:r>
      <w:proofErr w:type="spellEnd"/>
      <w:r>
        <w:t xml:space="preserve"> is 0</w:t>
      </w:r>
    </w:p>
    <w:p w:rsidR="00863B57" w:rsidRDefault="00863B57" w:rsidP="00B55AD5">
      <w:r>
        <w:tab/>
        <w:t xml:space="preserve">total1 = </w:t>
      </w:r>
      <w:proofErr w:type="spellStart"/>
      <w:r>
        <w:t>total_words</w:t>
      </w:r>
      <w:proofErr w:type="spellEnd"/>
      <w:r>
        <w:t>(</w:t>
      </w:r>
      <w:proofErr w:type="spellStart"/>
      <w:r>
        <w:t>speech_dict</w:t>
      </w:r>
      <w:proofErr w:type="spellEnd"/>
      <w:r>
        <w:t>)</w:t>
      </w:r>
    </w:p>
    <w:p w:rsidR="00863B57" w:rsidRDefault="00863B57" w:rsidP="00B55AD5">
      <w:r>
        <w:tab/>
        <w:t xml:space="preserve">total2 = </w:t>
      </w:r>
      <w:proofErr w:type="spellStart"/>
      <w:r>
        <w:t>total_words</w:t>
      </w:r>
      <w:proofErr w:type="spellEnd"/>
      <w:r>
        <w:t>(</w:t>
      </w:r>
      <w:proofErr w:type="spellStart"/>
      <w:r>
        <w:t>comp_speech</w:t>
      </w:r>
      <w:proofErr w:type="spellEnd"/>
      <w:r>
        <w:t>)</w:t>
      </w:r>
    </w:p>
    <w:p w:rsidR="00863B57" w:rsidRDefault="00863B57" w:rsidP="00B55AD5">
      <w:r>
        <w:tab/>
        <w:t xml:space="preserve">for word in speech </w:t>
      </w:r>
      <w:proofErr w:type="spellStart"/>
      <w:r>
        <w:t>dict</w:t>
      </w:r>
      <w:proofErr w:type="spellEnd"/>
    </w:p>
    <w:p w:rsidR="00863B57" w:rsidRDefault="00863B57" w:rsidP="00B55AD5">
      <w:r>
        <w:tab/>
      </w:r>
      <w:r>
        <w:tab/>
        <w:t xml:space="preserve">if </w:t>
      </w:r>
      <w:proofErr w:type="gramStart"/>
      <w:r>
        <w:t>word[</w:t>
      </w:r>
      <w:proofErr w:type="gramEnd"/>
      <w:r>
        <w:t xml:space="preserve">0] in </w:t>
      </w:r>
      <w:proofErr w:type="spellStart"/>
      <w:r>
        <w:t>comp_speech</w:t>
      </w:r>
      <w:proofErr w:type="spellEnd"/>
    </w:p>
    <w:p w:rsidR="00863B57" w:rsidRDefault="00863B57" w:rsidP="00B55AD5">
      <w:r>
        <w:tab/>
      </w:r>
      <w:r>
        <w:tab/>
      </w:r>
      <w:r>
        <w:tab/>
        <w:t xml:space="preserve">add square root of the absolute value of </w:t>
      </w:r>
      <w:proofErr w:type="gramStart"/>
      <w:r>
        <w:t>word[</w:t>
      </w:r>
      <w:proofErr w:type="gramEnd"/>
      <w:r>
        <w:t xml:space="preserve">-1] divided by total1 – </w:t>
      </w:r>
      <w:proofErr w:type="spellStart"/>
      <w:r>
        <w:t>comp_speech</w:t>
      </w:r>
      <w:proofErr w:type="spellEnd"/>
      <w:r>
        <w:t xml:space="preserve">[word[0]][-1] divided by total2 to </w:t>
      </w:r>
      <w:proofErr w:type="spellStart"/>
      <w:r>
        <w:t>freq_sum</w:t>
      </w:r>
      <w:proofErr w:type="spellEnd"/>
    </w:p>
    <w:p w:rsidR="00863B57" w:rsidRDefault="00863B57" w:rsidP="00B55AD5">
      <w:r>
        <w:tab/>
        <w:t xml:space="preserve">return the square root of </w:t>
      </w:r>
      <w:proofErr w:type="spellStart"/>
      <w:r>
        <w:t>freq_sum</w:t>
      </w:r>
      <w:proofErr w:type="spellEnd"/>
      <w:r>
        <w:t xml:space="preserve"> divided by </w:t>
      </w:r>
      <w:proofErr w:type="spellStart"/>
      <w:r>
        <w:t>sharedWords</w:t>
      </w:r>
      <w:proofErr w:type="spellEnd"/>
    </w:p>
    <w:p w:rsidR="00270F77" w:rsidRDefault="00270F77" w:rsidP="00B55AD5">
      <w:r>
        <w:t xml:space="preserve">Make </w:t>
      </w:r>
      <w:proofErr w:type="spellStart"/>
      <w:r>
        <w:t>dictionarys</w:t>
      </w:r>
      <w:proofErr w:type="spellEnd"/>
      <w:r>
        <w:t xml:space="preserve"> for </w:t>
      </w:r>
      <w:proofErr w:type="gramStart"/>
      <w:r>
        <w:t>all of</w:t>
      </w:r>
      <w:proofErr w:type="gramEnd"/>
      <w:r>
        <w:t xml:space="preserve"> the texts called </w:t>
      </w:r>
      <w:proofErr w:type="spellStart"/>
      <w:r>
        <w:t>fileName_dict</w:t>
      </w:r>
      <w:proofErr w:type="spellEnd"/>
      <w:r w:rsidR="00D77175">
        <w:t xml:space="preserve"> and add them to a list called </w:t>
      </w:r>
      <w:proofErr w:type="spellStart"/>
      <w:r w:rsidR="00D77175">
        <w:t>dict_list</w:t>
      </w:r>
      <w:proofErr w:type="spellEnd"/>
    </w:p>
    <w:p w:rsidR="00D35094" w:rsidRDefault="00270F77" w:rsidP="00270F77">
      <w:proofErr w:type="spellStart"/>
      <w:r>
        <w:t>file_list</w:t>
      </w:r>
      <w:proofErr w:type="spellEnd"/>
      <w:r>
        <w:t xml:space="preserve"> = [“</w:t>
      </w:r>
      <w:r w:rsidR="006D4B08">
        <w:t>mystery1</w:t>
      </w:r>
      <w:r>
        <w:t>”</w:t>
      </w:r>
      <w:proofErr w:type="gramStart"/>
      <w:r>
        <w:t>,”</w:t>
      </w:r>
      <w:r w:rsidR="006D4B08">
        <w:t>mystery</w:t>
      </w:r>
      <w:proofErr w:type="gramEnd"/>
      <w:r w:rsidR="006D4B08">
        <w:t>2</w:t>
      </w:r>
      <w:r>
        <w:t>”,’mystery3’,”mystery4”,”</w:t>
      </w:r>
      <w:r w:rsidR="006D4B08">
        <w:t>Romney</w:t>
      </w:r>
      <w:r>
        <w:t>”,”Obama”,”Clinton”,”Trump”]</w:t>
      </w:r>
    </w:p>
    <w:p w:rsidR="00270F77" w:rsidRDefault="00D77175" w:rsidP="00270F77">
      <w:r>
        <w:t xml:space="preserve">for </w:t>
      </w:r>
      <w:proofErr w:type="spellStart"/>
      <w:proofErr w:type="gramStart"/>
      <w:r>
        <w:t>dict,index</w:t>
      </w:r>
      <w:proofErr w:type="spellEnd"/>
      <w:proofErr w:type="gramEnd"/>
      <w:r>
        <w:t xml:space="preserve"> in enumerate </w:t>
      </w:r>
      <w:proofErr w:type="spellStart"/>
      <w:r>
        <w:t>dict_list</w:t>
      </w:r>
      <w:proofErr w:type="spellEnd"/>
    </w:p>
    <w:p w:rsidR="00D77175" w:rsidRDefault="00D77175" w:rsidP="00270F77">
      <w:r>
        <w:tab/>
      </w:r>
      <w:proofErr w:type="spellStart"/>
      <w:r>
        <w:t>convert_to_</w:t>
      </w:r>
      <w:proofErr w:type="gramStart"/>
      <w:r>
        <w:t>dict</w:t>
      </w:r>
      <w:proofErr w:type="spellEnd"/>
      <w:r>
        <w:t>(</w:t>
      </w:r>
      <w:proofErr w:type="spellStart"/>
      <w:proofErr w:type="gramEnd"/>
      <w:r>
        <w:t>file_list</w:t>
      </w:r>
      <w:proofErr w:type="spellEnd"/>
      <w:r>
        <w:t xml:space="preserve"> at index, </w:t>
      </w:r>
      <w:proofErr w:type="spellStart"/>
      <w:r>
        <w:t>dict</w:t>
      </w:r>
      <w:proofErr w:type="spellEnd"/>
      <w:r>
        <w:t>)</w:t>
      </w:r>
    </w:p>
    <w:p w:rsidR="00863B57" w:rsidRDefault="00863B57" w:rsidP="00270F77">
      <w:r>
        <w:tab/>
      </w:r>
    </w:p>
    <w:p w:rsidR="0047025E" w:rsidRDefault="0047025E" w:rsidP="00863B57">
      <w:pPr>
        <w:tabs>
          <w:tab w:val="left" w:pos="5325"/>
        </w:tabs>
      </w:pPr>
      <w:proofErr w:type="spellStart"/>
      <w:r>
        <w:t>outerCounter</w:t>
      </w:r>
      <w:proofErr w:type="spellEnd"/>
      <w:r>
        <w:t xml:space="preserve"> is 0</w:t>
      </w:r>
      <w:r w:rsidR="00863B57">
        <w:tab/>
      </w:r>
    </w:p>
    <w:p w:rsidR="0047025E" w:rsidRDefault="0047025E" w:rsidP="00270F77">
      <w:proofErr w:type="spellStart"/>
      <w:r>
        <w:t>innerCounter</w:t>
      </w:r>
      <w:proofErr w:type="spellEnd"/>
      <w:r>
        <w:t xml:space="preserve"> is 4</w:t>
      </w:r>
    </w:p>
    <w:p w:rsidR="0047025E" w:rsidRDefault="0047025E" w:rsidP="00270F77">
      <w:r>
        <w:t xml:space="preserve">while </w:t>
      </w:r>
      <w:proofErr w:type="spellStart"/>
      <w:r>
        <w:t>outerCounter</w:t>
      </w:r>
      <w:proofErr w:type="spellEnd"/>
      <w:r>
        <w:t xml:space="preserve"> is less than or equal to 3</w:t>
      </w:r>
    </w:p>
    <w:p w:rsidR="00DA4A9D" w:rsidRDefault="00DA4A9D" w:rsidP="00270F77">
      <w:r>
        <w:tab/>
      </w:r>
      <w:proofErr w:type="spellStart"/>
      <w:r>
        <w:t>word_commonality</w:t>
      </w:r>
      <w:proofErr w:type="spellEnd"/>
      <w:r>
        <w:t xml:space="preserve"> is []</w:t>
      </w:r>
    </w:p>
    <w:p w:rsidR="00DA4A9D" w:rsidRDefault="00DA4A9D" w:rsidP="00270F77">
      <w:r>
        <w:tab/>
      </w:r>
      <w:proofErr w:type="spellStart"/>
      <w:r>
        <w:t>rel_freq</w:t>
      </w:r>
      <w:proofErr w:type="spellEnd"/>
      <w:r>
        <w:t xml:space="preserve"> is []</w:t>
      </w:r>
    </w:p>
    <w:p w:rsidR="0047025E" w:rsidRDefault="0047025E" w:rsidP="00270F77">
      <w:r>
        <w:tab/>
      </w:r>
      <w:proofErr w:type="spellStart"/>
      <w:r>
        <w:t>speech_dict</w:t>
      </w:r>
      <w:proofErr w:type="spellEnd"/>
      <w:r>
        <w:t xml:space="preserve"> is </w:t>
      </w:r>
      <w:proofErr w:type="spellStart"/>
      <w:r>
        <w:t>dict_list</w:t>
      </w:r>
      <w:proofErr w:type="spellEnd"/>
      <w:r>
        <w:t xml:space="preserve"> at </w:t>
      </w:r>
      <w:proofErr w:type="spellStart"/>
      <w:r>
        <w:t>outerCounter</w:t>
      </w:r>
      <w:proofErr w:type="spellEnd"/>
    </w:p>
    <w:p w:rsidR="0047025E" w:rsidRDefault="0047025E" w:rsidP="00270F77">
      <w:r>
        <w:tab/>
        <w:t xml:space="preserve">while </w:t>
      </w:r>
      <w:proofErr w:type="spellStart"/>
      <w:r>
        <w:t>innerCounter</w:t>
      </w:r>
      <w:proofErr w:type="spellEnd"/>
      <w:r>
        <w:t xml:space="preserve"> is less than or equal to 8</w:t>
      </w:r>
    </w:p>
    <w:p w:rsidR="0047025E" w:rsidRDefault="0047025E" w:rsidP="00270F77">
      <w:r>
        <w:tab/>
      </w:r>
      <w:r>
        <w:tab/>
      </w:r>
      <w:proofErr w:type="spellStart"/>
      <w:r w:rsidR="00DA4A9D">
        <w:t>comp_speech</w:t>
      </w:r>
      <w:proofErr w:type="spellEnd"/>
      <w:r w:rsidR="00DA4A9D">
        <w:t xml:space="preserve"> is </w:t>
      </w:r>
      <w:proofErr w:type="spellStart"/>
      <w:r w:rsidR="00DA4A9D">
        <w:t>dict_list</w:t>
      </w:r>
      <w:proofErr w:type="spellEnd"/>
      <w:r w:rsidR="00DA4A9D">
        <w:t xml:space="preserve"> at </w:t>
      </w:r>
      <w:proofErr w:type="spellStart"/>
      <w:r w:rsidR="00DA4A9D">
        <w:t>innerCounter</w:t>
      </w:r>
      <w:proofErr w:type="spellEnd"/>
    </w:p>
    <w:p w:rsidR="00DA4A9D" w:rsidRDefault="00DA4A9D" w:rsidP="00270F77">
      <w:r>
        <w:tab/>
      </w:r>
      <w:r>
        <w:tab/>
      </w:r>
      <w:proofErr w:type="spellStart"/>
      <w:proofErr w:type="gramStart"/>
      <w:r>
        <w:t>sharedWords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shared_words</w:t>
      </w:r>
      <w:proofErr w:type="spellEnd"/>
      <w:r>
        <w:t>(</w:t>
      </w:r>
      <w:proofErr w:type="spellStart"/>
      <w:r>
        <w:t>comp_speech,speech_dict</w:t>
      </w:r>
      <w:proofErr w:type="spellEnd"/>
      <w:r>
        <w:t>)</w:t>
      </w:r>
    </w:p>
    <w:p w:rsidR="00DA4A9D" w:rsidRDefault="00DA4A9D" w:rsidP="00270F77">
      <w:r>
        <w:tab/>
      </w:r>
      <w:r>
        <w:tab/>
      </w:r>
      <w:proofErr w:type="spellStart"/>
      <w:r>
        <w:t>distinctWords</w:t>
      </w:r>
      <w:proofErr w:type="spellEnd"/>
      <w:r>
        <w:t xml:space="preserve"> is length of </w:t>
      </w:r>
      <w:proofErr w:type="spellStart"/>
      <w:r>
        <w:t>comp_speech</w:t>
      </w:r>
      <w:proofErr w:type="spellEnd"/>
      <w:r>
        <w:t xml:space="preserve"> + length of </w:t>
      </w:r>
      <w:proofErr w:type="spellStart"/>
      <w:r>
        <w:t>speech_dict</w:t>
      </w:r>
      <w:proofErr w:type="spellEnd"/>
      <w:r>
        <w:t xml:space="preserve"> – </w:t>
      </w:r>
      <w:proofErr w:type="spellStart"/>
      <w:r>
        <w:t>sharedWords</w:t>
      </w:r>
      <w:proofErr w:type="spellEnd"/>
    </w:p>
    <w:p w:rsidR="00DA4A9D" w:rsidRDefault="00DA4A9D" w:rsidP="00270F77">
      <w:r>
        <w:tab/>
      </w:r>
      <w:r>
        <w:tab/>
        <w:t xml:space="preserve">add </w:t>
      </w:r>
      <w:proofErr w:type="spellStart"/>
      <w:r>
        <w:t>sharedWords</w:t>
      </w:r>
      <w:proofErr w:type="spellEnd"/>
      <w:r>
        <w:t>/</w:t>
      </w:r>
      <w:proofErr w:type="spellStart"/>
      <w:r>
        <w:t>distinctWords</w:t>
      </w:r>
      <w:proofErr w:type="spellEnd"/>
      <w:r>
        <w:t xml:space="preserve"> to </w:t>
      </w:r>
      <w:proofErr w:type="spellStart"/>
      <w:r>
        <w:t>word_commonality</w:t>
      </w:r>
      <w:proofErr w:type="spellEnd"/>
    </w:p>
    <w:p w:rsidR="00DA4A9D" w:rsidRDefault="00DA4A9D" w:rsidP="00270F77">
      <w:r>
        <w:tab/>
      </w:r>
      <w:r>
        <w:tab/>
      </w:r>
      <w:r w:rsidR="006D4B08">
        <w:t xml:space="preserve">add </w:t>
      </w:r>
      <w:proofErr w:type="spellStart"/>
      <w:r w:rsidR="006D4B08">
        <w:t>find_rms_freq</w:t>
      </w:r>
      <w:proofErr w:type="spellEnd"/>
      <w:r w:rsidR="006D4B08">
        <w:t>(</w:t>
      </w:r>
      <w:proofErr w:type="spellStart"/>
      <w:r w:rsidR="006D4B08">
        <w:t>speech_</w:t>
      </w:r>
      <w:proofErr w:type="gramStart"/>
      <w:r w:rsidR="006D4B08">
        <w:t>dict,comp</w:t>
      </w:r>
      <w:proofErr w:type="gramEnd"/>
      <w:r w:rsidR="006D4B08">
        <w:t>_speech,sharedWords</w:t>
      </w:r>
      <w:proofErr w:type="spellEnd"/>
      <w:r w:rsidR="006D4B08">
        <w:t xml:space="preserve">) to </w:t>
      </w:r>
      <w:proofErr w:type="spellStart"/>
      <w:r w:rsidR="006D4B08">
        <w:t>rel_freq</w:t>
      </w:r>
      <w:proofErr w:type="spellEnd"/>
    </w:p>
    <w:p w:rsidR="006D4B08" w:rsidRDefault="006D4B08" w:rsidP="00270F77">
      <w:r>
        <w:tab/>
        <w:t xml:space="preserve">assign max of </w:t>
      </w:r>
      <w:proofErr w:type="spellStart"/>
      <w:r>
        <w:t>word_commonality</w:t>
      </w:r>
      <w:proofErr w:type="spellEnd"/>
      <w:r>
        <w:t xml:space="preserve"> to </w:t>
      </w:r>
      <w:proofErr w:type="spellStart"/>
      <w:r>
        <w:t>mostCommon</w:t>
      </w:r>
      <w:proofErr w:type="spellEnd"/>
    </w:p>
    <w:p w:rsidR="006D4B08" w:rsidRDefault="006D4B08" w:rsidP="00270F77">
      <w:r>
        <w:tab/>
        <w:t xml:space="preserve">assign the index of </w:t>
      </w:r>
      <w:proofErr w:type="spellStart"/>
      <w:r>
        <w:t>mostCommon</w:t>
      </w:r>
      <w:proofErr w:type="spellEnd"/>
      <w:r>
        <w:t xml:space="preserve"> to </w:t>
      </w:r>
      <w:proofErr w:type="spellStart"/>
      <w:r>
        <w:t>commIndex</w:t>
      </w:r>
      <w:proofErr w:type="spellEnd"/>
    </w:p>
    <w:p w:rsidR="006D4B08" w:rsidRDefault="006D4B08" w:rsidP="00270F77">
      <w:r>
        <w:tab/>
        <w:t xml:space="preserve">assign the min of </w:t>
      </w:r>
      <w:proofErr w:type="spellStart"/>
      <w:r>
        <w:t>rel_freq</w:t>
      </w:r>
      <w:proofErr w:type="spellEnd"/>
      <w:r>
        <w:t xml:space="preserve"> to </w:t>
      </w:r>
      <w:proofErr w:type="spellStart"/>
      <w:r>
        <w:t>bestFreq</w:t>
      </w:r>
      <w:proofErr w:type="spellEnd"/>
    </w:p>
    <w:p w:rsidR="006D4B08" w:rsidRDefault="006D4B08" w:rsidP="00270F77">
      <w:r>
        <w:tab/>
        <w:t xml:space="preserve">assign the index of </w:t>
      </w:r>
      <w:proofErr w:type="spellStart"/>
      <w:r>
        <w:t>bestFreq</w:t>
      </w:r>
      <w:proofErr w:type="spellEnd"/>
      <w:r>
        <w:t xml:space="preserve"> to </w:t>
      </w:r>
      <w:proofErr w:type="spellStart"/>
      <w:r>
        <w:t>freqIndex</w:t>
      </w:r>
      <w:proofErr w:type="spellEnd"/>
    </w:p>
    <w:p w:rsidR="006D4B08" w:rsidRDefault="006D4B08" w:rsidP="00270F77">
      <w:r>
        <w:tab/>
      </w:r>
      <w:proofErr w:type="gramStart"/>
      <w:r>
        <w:t>print(</w:t>
      </w:r>
      <w:proofErr w:type="gramEnd"/>
      <w:r>
        <w:t xml:space="preserve">“The text {} has the highest word commonality with {} {}” formatted with </w:t>
      </w:r>
      <w:proofErr w:type="spellStart"/>
      <w:r>
        <w:t>file_list</w:t>
      </w:r>
      <w:proofErr w:type="spellEnd"/>
      <w:r>
        <w:t xml:space="preserve"> at </w:t>
      </w:r>
      <w:proofErr w:type="spellStart"/>
      <w:r>
        <w:t>outerCounter</w:t>
      </w:r>
      <w:proofErr w:type="spellEnd"/>
      <w:r>
        <w:t xml:space="preserve">, </w:t>
      </w:r>
      <w:proofErr w:type="spellStart"/>
      <w:r>
        <w:t>file_list</w:t>
      </w:r>
      <w:proofErr w:type="spellEnd"/>
      <w:r>
        <w:t xml:space="preserve"> at </w:t>
      </w:r>
      <w:proofErr w:type="spellStart"/>
      <w:r>
        <w:t>commIndex</w:t>
      </w:r>
      <w:proofErr w:type="spellEnd"/>
      <w:r>
        <w:t xml:space="preserve"> + 4, </w:t>
      </w:r>
      <w:proofErr w:type="spellStart"/>
      <w:r>
        <w:t>mostCommon</w:t>
      </w:r>
      <w:proofErr w:type="spellEnd"/>
      <w:r>
        <w:t>)</w:t>
      </w:r>
    </w:p>
    <w:p w:rsidR="006D4B08" w:rsidRDefault="006D4B08" w:rsidP="00270F77">
      <w:r>
        <w:tab/>
        <w:t xml:space="preserve">print(“The text {} has the highest frequency similarity with {} {}” formatted with </w:t>
      </w:r>
      <w:proofErr w:type="spellStart"/>
      <w:r>
        <w:t>file_list</w:t>
      </w:r>
      <w:proofErr w:type="spellEnd"/>
      <w:r>
        <w:t xml:space="preserve"> at </w:t>
      </w:r>
      <w:proofErr w:type="spellStart"/>
      <w:r>
        <w:t>outerCounter</w:t>
      </w:r>
      <w:proofErr w:type="spellEnd"/>
      <w:r>
        <w:t xml:space="preserve">, </w:t>
      </w:r>
      <w:proofErr w:type="spellStart"/>
      <w:r>
        <w:t>file_list</w:t>
      </w:r>
      <w:proofErr w:type="spellEnd"/>
      <w:r>
        <w:t xml:space="preserve"> at </w:t>
      </w:r>
      <w:proofErr w:type="spellStart"/>
      <w:r>
        <w:t>freqIndex</w:t>
      </w:r>
      <w:proofErr w:type="spellEnd"/>
      <w:r>
        <w:t xml:space="preserve"> + 4, bestFreq)</w:t>
      </w:r>
      <w:bookmarkStart w:id="0" w:name="_GoBack"/>
      <w:bookmarkEnd w:id="0"/>
    </w:p>
    <w:p w:rsidR="00D77175" w:rsidRDefault="0047025E" w:rsidP="00270F77">
      <w:r>
        <w:tab/>
      </w:r>
    </w:p>
    <w:p w:rsidR="00270F77" w:rsidRPr="00B55AD5" w:rsidRDefault="00270F77" w:rsidP="00270F77">
      <w:r>
        <w:tab/>
      </w:r>
      <w:r>
        <w:tab/>
      </w:r>
    </w:p>
    <w:sectPr w:rsidR="00270F77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FD6235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70F77"/>
    <w:rsid w:val="002855A7"/>
    <w:rsid w:val="002B146A"/>
    <w:rsid w:val="002B5E17"/>
    <w:rsid w:val="002D0E5B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7025E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B08"/>
    <w:rsid w:val="006D4ECC"/>
    <w:rsid w:val="00722258"/>
    <w:rsid w:val="007243E5"/>
    <w:rsid w:val="00766EA0"/>
    <w:rsid w:val="007A2226"/>
    <w:rsid w:val="007D4A4D"/>
    <w:rsid w:val="007F5B66"/>
    <w:rsid w:val="00823A1C"/>
    <w:rsid w:val="00845B9D"/>
    <w:rsid w:val="00860984"/>
    <w:rsid w:val="00863B57"/>
    <w:rsid w:val="008B3ECB"/>
    <w:rsid w:val="008B4E85"/>
    <w:rsid w:val="008C1B2E"/>
    <w:rsid w:val="0091627E"/>
    <w:rsid w:val="00945BF5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5094"/>
    <w:rsid w:val="00D36A8A"/>
    <w:rsid w:val="00D61409"/>
    <w:rsid w:val="00D6691E"/>
    <w:rsid w:val="00D71170"/>
    <w:rsid w:val="00D77175"/>
    <w:rsid w:val="00DA1C92"/>
    <w:rsid w:val="00DA25D4"/>
    <w:rsid w:val="00DA4A9D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D6235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6D0F"/>
  <w15:chartTrackingRefBased/>
  <w15:docId w15:val="{C2F4FE5F-49CE-4730-9B36-489F9325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ormal/Card"/>
    <w:uiPriority w:val="4"/>
    <w:qFormat/>
    <w:rsid w:val="00FD6235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D62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D623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D623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D623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D623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6235"/>
  </w:style>
  <w:style w:type="character" w:customStyle="1" w:styleId="Heading1Char">
    <w:name w:val="Heading 1 Char"/>
    <w:aliases w:val="Pocket Char"/>
    <w:basedOn w:val="DefaultParagraphFont"/>
    <w:link w:val="Heading1"/>
    <w:rsid w:val="00FD623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D623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D623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D6235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D6235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D623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D6235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D62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D6235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1B1B-613A-4CCB-95EC-C2CB325C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115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Darrah</dc:creator>
  <cp:keywords>5.1.1</cp:keywords>
  <dc:description/>
  <cp:lastModifiedBy>Darrah, Aaron D.(UMKC-Student)</cp:lastModifiedBy>
  <cp:revision>1</cp:revision>
  <dcterms:created xsi:type="dcterms:W3CDTF">2016-10-24T02:32:00Z</dcterms:created>
  <dcterms:modified xsi:type="dcterms:W3CDTF">2016-10-24T04:27:00Z</dcterms:modified>
</cp:coreProperties>
</file>