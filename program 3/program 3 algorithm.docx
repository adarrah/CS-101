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52" w:rsidRDefault="000F3CCE" w:rsidP="00B55AD5">
      <w:r>
        <w:t xml:space="preserve">Initialize </w:t>
      </w:r>
      <w:proofErr w:type="spellStart"/>
      <w:r>
        <w:t>score_list</w:t>
      </w:r>
      <w:proofErr w:type="spellEnd"/>
      <w:r>
        <w:t xml:space="preserve"> and </w:t>
      </w:r>
      <w:proofErr w:type="spellStart"/>
      <w:r>
        <w:t>word_list</w:t>
      </w:r>
      <w:proofErr w:type="spellEnd"/>
    </w:p>
    <w:p w:rsidR="000F3CCE" w:rsidRDefault="000F3CCE" w:rsidP="00B55AD5">
      <w:r>
        <w:t xml:space="preserve">Set </w:t>
      </w:r>
      <w:proofErr w:type="spellStart"/>
      <w:r>
        <w:t>test_string</w:t>
      </w:r>
      <w:proofErr w:type="spellEnd"/>
      <w:r>
        <w:t xml:space="preserve"> to Hello World</w:t>
      </w:r>
    </w:p>
    <w:p w:rsidR="000F3CCE" w:rsidRDefault="000F3CCE" w:rsidP="00B55AD5">
      <w:r>
        <w:t>Start a for loop for count to 500</w:t>
      </w:r>
    </w:p>
    <w:p w:rsidR="000F3CCE" w:rsidRDefault="000F3CCE" w:rsidP="00B55AD5">
      <w:r>
        <w:tab/>
      </w:r>
      <w:proofErr w:type="spellStart"/>
      <w:r>
        <w:t>random_word</w:t>
      </w:r>
      <w:proofErr w:type="spellEnd"/>
      <w:r>
        <w:t xml:space="preserve"> is “”</w:t>
      </w:r>
    </w:p>
    <w:p w:rsidR="000F3CCE" w:rsidRDefault="000F3CCE" w:rsidP="00B55AD5">
      <w:r>
        <w:tab/>
      </w:r>
      <w:proofErr w:type="spellStart"/>
      <w:r>
        <w:t>random_score</w:t>
      </w:r>
      <w:proofErr w:type="spellEnd"/>
      <w:r>
        <w:t xml:space="preserve"> is 0</w:t>
      </w:r>
    </w:p>
    <w:p w:rsidR="000F3CCE" w:rsidRDefault="000F3CCE" w:rsidP="00B55AD5">
      <w:r>
        <w:tab/>
        <w:t xml:space="preserve">for char in the length of </w:t>
      </w:r>
      <w:proofErr w:type="spellStart"/>
      <w:r>
        <w:t>test_string</w:t>
      </w:r>
      <w:proofErr w:type="spellEnd"/>
    </w:p>
    <w:p w:rsidR="000F3CCE" w:rsidRDefault="000F3CCE" w:rsidP="00B55AD5">
      <w:r>
        <w:tab/>
      </w:r>
      <w:r>
        <w:tab/>
        <w:t xml:space="preserve">make letter a random character </w:t>
      </w:r>
    </w:p>
    <w:p w:rsidR="000F3CCE" w:rsidRDefault="000F3CCE" w:rsidP="000F3CCE">
      <w:pPr>
        <w:ind w:left="720" w:firstLine="720"/>
      </w:pPr>
      <w:r>
        <w:t xml:space="preserve">add letter to the end of </w:t>
      </w:r>
      <w:proofErr w:type="spellStart"/>
      <w:r>
        <w:t>random_word</w:t>
      </w:r>
      <w:proofErr w:type="spellEnd"/>
      <w:r>
        <w:t xml:space="preserve"> </w:t>
      </w:r>
    </w:p>
    <w:p w:rsidR="000F3CCE" w:rsidRDefault="000F3CCE" w:rsidP="00B55AD5">
      <w:r>
        <w:tab/>
        <w:t xml:space="preserve">add </w:t>
      </w:r>
      <w:proofErr w:type="spellStart"/>
      <w:r>
        <w:t>random_word</w:t>
      </w:r>
      <w:proofErr w:type="spellEnd"/>
      <w:r>
        <w:t xml:space="preserve"> to </w:t>
      </w:r>
      <w:proofErr w:type="spellStart"/>
      <w:r>
        <w:t>word_list</w:t>
      </w:r>
      <w:proofErr w:type="spellEnd"/>
    </w:p>
    <w:p w:rsidR="000F3CCE" w:rsidRDefault="000F3CCE" w:rsidP="00B55AD5">
      <w:r>
        <w:tab/>
        <w:t xml:space="preserve">for char in length of </w:t>
      </w:r>
      <w:proofErr w:type="spellStart"/>
      <w:r>
        <w:t>test_string</w:t>
      </w:r>
      <w:proofErr w:type="spellEnd"/>
    </w:p>
    <w:p w:rsidR="000F3CCE" w:rsidRDefault="000F3CCE" w:rsidP="000F3CCE">
      <w:pPr>
        <w:ind w:left="1440"/>
      </w:pPr>
      <w:r>
        <w:t xml:space="preserve">add the absolute value of the difference between </w:t>
      </w:r>
      <w:proofErr w:type="spellStart"/>
      <w:r>
        <w:t>test_string</w:t>
      </w:r>
      <w:proofErr w:type="spellEnd"/>
      <w:r>
        <w:t xml:space="preserve"> and </w:t>
      </w:r>
      <w:proofErr w:type="spellStart"/>
      <w:r>
        <w:t>random_word</w:t>
      </w:r>
      <w:proofErr w:type="spellEnd"/>
      <w:r>
        <w:t xml:space="preserve"> at\ char to score</w:t>
      </w:r>
    </w:p>
    <w:p w:rsidR="000F3CCE" w:rsidRDefault="000F3CCE" w:rsidP="000F3CCE">
      <w:r>
        <w:tab/>
        <w:t xml:space="preserve">add score to the end of </w:t>
      </w:r>
      <w:proofErr w:type="spellStart"/>
      <w:r>
        <w:t>score_list</w:t>
      </w:r>
      <w:proofErr w:type="spellEnd"/>
    </w:p>
    <w:p w:rsidR="000F3CCE" w:rsidRDefault="000F3CCE" w:rsidP="000F3CCE">
      <w:r>
        <w:t xml:space="preserve">initialize parent1 and parent2 </w:t>
      </w:r>
      <w:r w:rsidR="0017105D">
        <w:t xml:space="preserve">and </w:t>
      </w:r>
      <w:proofErr w:type="spellStart"/>
      <w:r w:rsidR="0017105D">
        <w:t>best_word</w:t>
      </w:r>
      <w:proofErr w:type="spellEnd"/>
      <w:r w:rsidR="0017105D">
        <w:t xml:space="preserve"> </w:t>
      </w:r>
      <w:r>
        <w:t>to “”</w:t>
      </w:r>
    </w:p>
    <w:p w:rsidR="0017105D" w:rsidRDefault="0017105D" w:rsidP="000F3CCE">
      <w:r>
        <w:t xml:space="preserve">set MIN to </w:t>
      </w:r>
      <w:proofErr w:type="spellStart"/>
      <w:proofErr w:type="gramStart"/>
      <w:r>
        <w:t>sys.maxsize</w:t>
      </w:r>
      <w:proofErr w:type="spellEnd"/>
      <w:proofErr w:type="gramEnd"/>
    </w:p>
    <w:p w:rsidR="0017105D" w:rsidRDefault="0017105D" w:rsidP="000F3CCE">
      <w:r>
        <w:t>set MIN2 to 0</w:t>
      </w:r>
    </w:p>
    <w:p w:rsidR="0017105D" w:rsidRDefault="0017105D" w:rsidP="000F3CCE">
      <w:r>
        <w:t xml:space="preserve">while </w:t>
      </w:r>
      <w:proofErr w:type="spellStart"/>
      <w:r>
        <w:t>test_</w:t>
      </w:r>
      <w:proofErr w:type="gramStart"/>
      <w:r>
        <w:t>string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best_word</w:t>
      </w:r>
      <w:proofErr w:type="spellEnd"/>
      <w:r>
        <w:t>:</w:t>
      </w:r>
    </w:p>
    <w:p w:rsidR="0017105D" w:rsidRDefault="0017105D" w:rsidP="000F3CCE">
      <w:r>
        <w:tab/>
        <w:t xml:space="preserve">for </w:t>
      </w:r>
      <w:proofErr w:type="spellStart"/>
      <w:r>
        <w:t>cnt</w:t>
      </w:r>
      <w:proofErr w:type="spellEnd"/>
      <w:r>
        <w:t xml:space="preserve"> in range to 500:</w:t>
      </w:r>
    </w:p>
    <w:p w:rsidR="0017105D" w:rsidRDefault="0017105D" w:rsidP="000F3CCE">
      <w:r>
        <w:tab/>
      </w:r>
      <w:r>
        <w:tab/>
        <w:t xml:space="preserve">if </w:t>
      </w:r>
      <w:proofErr w:type="spellStart"/>
      <w:r>
        <w:t>score_list</w:t>
      </w:r>
      <w:proofErr w:type="spellEnd"/>
      <w:r>
        <w:t xml:space="preserve"> at </w:t>
      </w:r>
      <w:proofErr w:type="spellStart"/>
      <w:r>
        <w:t>cnt</w:t>
      </w:r>
      <w:proofErr w:type="spellEnd"/>
      <w:r>
        <w:t xml:space="preserve"> is less than MIN:</w:t>
      </w:r>
    </w:p>
    <w:p w:rsidR="0017105D" w:rsidRDefault="0017105D" w:rsidP="000F3CCE">
      <w:r>
        <w:tab/>
      </w:r>
      <w:r>
        <w:tab/>
      </w:r>
      <w:r>
        <w:tab/>
        <w:t xml:space="preserve">parent1 is </w:t>
      </w:r>
      <w:proofErr w:type="spellStart"/>
      <w:r>
        <w:t>word_list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</w:r>
      <w:r>
        <w:tab/>
      </w:r>
      <w:r>
        <w:tab/>
        <w:t xml:space="preserve">MIN is </w:t>
      </w:r>
      <w:proofErr w:type="spellStart"/>
      <w:r>
        <w:t>score_list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</w:r>
      <w:r>
        <w:tab/>
        <w:t xml:space="preserve">else if </w:t>
      </w:r>
      <w:proofErr w:type="spellStart"/>
      <w:r>
        <w:t>cnt</w:t>
      </w:r>
      <w:proofErr w:type="spellEnd"/>
      <w:r>
        <w:t xml:space="preserve"> == 0 </w:t>
      </w:r>
    </w:p>
    <w:p w:rsidR="0017105D" w:rsidRDefault="0017105D" w:rsidP="000F3CCE">
      <w:r>
        <w:tab/>
      </w:r>
      <w:r>
        <w:tab/>
      </w:r>
      <w:r>
        <w:tab/>
        <w:t xml:space="preserve">parent2 is </w:t>
      </w:r>
      <w:proofErr w:type="spellStart"/>
      <w:r>
        <w:t>word_list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</w:r>
      <w:r>
        <w:tab/>
      </w:r>
      <w:r>
        <w:tab/>
        <w:t xml:space="preserve">MIN2 is </w:t>
      </w:r>
      <w:proofErr w:type="spellStart"/>
      <w:r>
        <w:t>score_list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</w:r>
      <w:r>
        <w:tab/>
        <w:t xml:space="preserve">else if </w:t>
      </w:r>
      <w:proofErr w:type="spellStart"/>
      <w:r>
        <w:t>score_list</w:t>
      </w:r>
      <w:proofErr w:type="spellEnd"/>
      <w:r>
        <w:t xml:space="preserve"> at </w:t>
      </w:r>
      <w:proofErr w:type="spellStart"/>
      <w:r>
        <w:t>cnt</w:t>
      </w:r>
      <w:proofErr w:type="spellEnd"/>
      <w:r>
        <w:t xml:space="preserve"> is less than MIN2</w:t>
      </w:r>
    </w:p>
    <w:p w:rsidR="0017105D" w:rsidRDefault="0017105D" w:rsidP="000F3CCE">
      <w:r>
        <w:tab/>
      </w:r>
      <w:r>
        <w:tab/>
      </w:r>
      <w:r>
        <w:tab/>
        <w:t xml:space="preserve">parent2 is </w:t>
      </w:r>
      <w:proofErr w:type="spellStart"/>
      <w:r>
        <w:t>word_list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</w:r>
      <w:r>
        <w:tab/>
      </w:r>
      <w:r>
        <w:tab/>
        <w:t xml:space="preserve">MIN2 is </w:t>
      </w:r>
      <w:proofErr w:type="spellStart"/>
      <w:r>
        <w:t>score_list</w:t>
      </w:r>
      <w:proofErr w:type="spellEnd"/>
      <w:r>
        <w:t xml:space="preserve"> at </w:t>
      </w:r>
      <w:proofErr w:type="spellStart"/>
      <w:r>
        <w:t>cnt</w:t>
      </w:r>
      <w:proofErr w:type="spellEnd"/>
    </w:p>
    <w:p w:rsidR="0017105D" w:rsidRDefault="0017105D" w:rsidP="000F3CCE">
      <w:r>
        <w:tab/>
        <w:t xml:space="preserve">For </w:t>
      </w:r>
      <w:proofErr w:type="spellStart"/>
      <w:r>
        <w:t>cnt</w:t>
      </w:r>
      <w:proofErr w:type="spellEnd"/>
      <w:r>
        <w:t xml:space="preserve"> in range to 500</w:t>
      </w:r>
    </w:p>
    <w:p w:rsidR="0017105D" w:rsidRDefault="0017105D" w:rsidP="000F3CCE">
      <w:r>
        <w:tab/>
      </w:r>
      <w:r>
        <w:tab/>
      </w:r>
      <w:proofErr w:type="spellStart"/>
      <w:r>
        <w:t>New_word</w:t>
      </w:r>
      <w:proofErr w:type="spellEnd"/>
      <w:r>
        <w:t xml:space="preserve"> = “”</w:t>
      </w:r>
    </w:p>
    <w:p w:rsidR="0017105D" w:rsidRDefault="0017105D" w:rsidP="000F3CCE">
      <w:r>
        <w:lastRenderedPageBreak/>
        <w:tab/>
      </w:r>
      <w:r>
        <w:tab/>
        <w:t>For char in range to the length of parent1</w:t>
      </w:r>
    </w:p>
    <w:p w:rsidR="0017105D" w:rsidRDefault="0017105D" w:rsidP="000F3CCE">
      <w:r>
        <w:tab/>
      </w:r>
      <w:r>
        <w:tab/>
      </w:r>
      <w:r>
        <w:tab/>
      </w:r>
      <w:proofErr w:type="spellStart"/>
      <w:r>
        <w:t>Random_letter</w:t>
      </w:r>
      <w:proofErr w:type="spellEnd"/>
      <w:r>
        <w:t xml:space="preserve"> is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17105D" w:rsidRDefault="0017105D" w:rsidP="000F3CCE">
      <w:r>
        <w:tab/>
      </w:r>
      <w:r>
        <w:tab/>
      </w:r>
      <w:r>
        <w:tab/>
      </w:r>
      <w:proofErr w:type="spellStart"/>
      <w:r>
        <w:t>Random_parent</w:t>
      </w:r>
      <w:proofErr w:type="spellEnd"/>
      <w:r>
        <w:t xml:space="preserve"> is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17105D" w:rsidRDefault="0017105D" w:rsidP="000F3CCE">
      <w:r>
        <w:tab/>
      </w:r>
      <w:r>
        <w:tab/>
      </w:r>
      <w:r>
        <w:tab/>
        <w:t xml:space="preserve">Mutation is </w:t>
      </w:r>
      <w:proofErr w:type="spellStart"/>
      <w:proofErr w:type="gramStart"/>
      <w:r>
        <w:t>random.random</w:t>
      </w:r>
      <w:proofErr w:type="spellEnd"/>
      <w:proofErr w:type="gramEnd"/>
    </w:p>
    <w:p w:rsidR="002940BD" w:rsidRDefault="002940BD" w:rsidP="002940BD">
      <w:pPr>
        <w:ind w:left="1440" w:firstLine="720"/>
      </w:pPr>
      <w:r>
        <w:t>If mutation is less than .1</w:t>
      </w:r>
    </w:p>
    <w:p w:rsidR="002940BD" w:rsidRDefault="002940BD" w:rsidP="002940BD">
      <w:r>
        <w:tab/>
      </w:r>
      <w:r>
        <w:tab/>
      </w:r>
      <w:r>
        <w:tab/>
      </w:r>
      <w:r>
        <w:tab/>
      </w:r>
      <w:r>
        <w:t xml:space="preserve">Add a random character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new_word</w:t>
      </w:r>
      <w:proofErr w:type="spellEnd"/>
    </w:p>
    <w:p w:rsidR="0017105D" w:rsidRDefault="0017105D" w:rsidP="002940BD">
      <w:r>
        <w:tab/>
      </w:r>
      <w:r>
        <w:tab/>
      </w:r>
      <w:r>
        <w:tab/>
        <w:t xml:space="preserve">If </w:t>
      </w:r>
      <w:proofErr w:type="spellStart"/>
      <w:r w:rsidR="002940BD">
        <w:t>random_parent</w:t>
      </w:r>
      <w:proofErr w:type="spellEnd"/>
      <w:r w:rsidR="002940BD">
        <w:t xml:space="preserve"> is less than .5</w:t>
      </w:r>
    </w:p>
    <w:p w:rsidR="0017105D" w:rsidRDefault="0017105D" w:rsidP="000F3CC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random_letter</w:t>
      </w:r>
      <w:proofErr w:type="spellEnd"/>
      <w:r>
        <w:t xml:space="preserve"> is less than .5</w:t>
      </w:r>
    </w:p>
    <w:p w:rsidR="0017105D" w:rsidRDefault="0017105D" w:rsidP="0017105D">
      <w:pPr>
        <w:ind w:left="3600"/>
      </w:pPr>
      <w:r>
        <w:t xml:space="preserve">Add a letter that is one character higher than parent1 at char\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new_word</w:t>
      </w:r>
      <w:proofErr w:type="spellEnd"/>
    </w:p>
    <w:p w:rsidR="0017105D" w:rsidRDefault="0017105D" w:rsidP="000F3CCE">
      <w:r>
        <w:tab/>
      </w:r>
      <w:r>
        <w:tab/>
      </w:r>
      <w:r>
        <w:tab/>
      </w:r>
      <w:r>
        <w:tab/>
        <w:t>Else</w:t>
      </w:r>
    </w:p>
    <w:p w:rsidR="0017105D" w:rsidRDefault="0017105D" w:rsidP="0017105D">
      <w:pPr>
        <w:ind w:left="3600"/>
      </w:pPr>
      <w:r>
        <w:t>Add a let</w:t>
      </w:r>
      <w:r>
        <w:t>ter that is one character lower</w:t>
      </w:r>
      <w:r>
        <w:t xml:space="preserve"> than parent1 at char\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new_word</w:t>
      </w:r>
      <w:proofErr w:type="spellEnd"/>
    </w:p>
    <w:p w:rsidR="0017105D" w:rsidRDefault="002940BD" w:rsidP="002940BD">
      <w:r>
        <w:tab/>
      </w:r>
      <w:r>
        <w:tab/>
      </w:r>
      <w:r>
        <w:tab/>
        <w:t xml:space="preserve">Else </w:t>
      </w:r>
    </w:p>
    <w:p w:rsidR="002940BD" w:rsidRDefault="002940BD" w:rsidP="002940BD">
      <w:pPr>
        <w:ind w:left="2160" w:firstLine="720"/>
      </w:pPr>
      <w:r>
        <w:t xml:space="preserve">If </w:t>
      </w:r>
      <w:proofErr w:type="spellStart"/>
      <w:r>
        <w:t>random_letter</w:t>
      </w:r>
      <w:proofErr w:type="spellEnd"/>
      <w:r>
        <w:t xml:space="preserve"> is less than .5</w:t>
      </w:r>
    </w:p>
    <w:p w:rsidR="002940BD" w:rsidRDefault="002940BD" w:rsidP="002940BD">
      <w:pPr>
        <w:ind w:left="3600"/>
      </w:pPr>
      <w:r>
        <w:t>Add a letter that is one character higher than parent</w:t>
      </w:r>
      <w:r>
        <w:t>2</w:t>
      </w:r>
      <w:r>
        <w:t xml:space="preserve"> at char\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new_word</w:t>
      </w:r>
      <w:proofErr w:type="spellEnd"/>
    </w:p>
    <w:p w:rsidR="002940BD" w:rsidRDefault="002940BD" w:rsidP="002940BD">
      <w:r>
        <w:tab/>
      </w:r>
      <w:r>
        <w:tab/>
      </w:r>
      <w:r>
        <w:tab/>
      </w:r>
      <w:r>
        <w:tab/>
        <w:t>Else</w:t>
      </w:r>
    </w:p>
    <w:p w:rsidR="002940BD" w:rsidRDefault="002940BD" w:rsidP="002940BD">
      <w:pPr>
        <w:ind w:left="3600"/>
      </w:pPr>
      <w:r>
        <w:t>Add a letter that is one character lower than parent</w:t>
      </w:r>
      <w:r>
        <w:t>2</w:t>
      </w:r>
      <w:r>
        <w:t xml:space="preserve"> at char\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new_word</w:t>
      </w:r>
      <w:proofErr w:type="spellEnd"/>
    </w:p>
    <w:p w:rsidR="002940BD" w:rsidRDefault="002940BD" w:rsidP="002940BD">
      <w:r>
        <w:tab/>
      </w:r>
      <w:bookmarkStart w:id="0" w:name="_GoBack"/>
      <w:bookmarkEnd w:id="0"/>
    </w:p>
    <w:p w:rsidR="0017105D" w:rsidRPr="00B55AD5" w:rsidRDefault="0017105D" w:rsidP="000F3CCE"/>
    <w:sectPr w:rsidR="0017105D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0F3CCE"/>
    <w:rsid w:val="000139A3"/>
    <w:rsid w:val="000F3CCE"/>
    <w:rsid w:val="00100833"/>
    <w:rsid w:val="00104529"/>
    <w:rsid w:val="00105942"/>
    <w:rsid w:val="00107396"/>
    <w:rsid w:val="00144A4C"/>
    <w:rsid w:val="0017105D"/>
    <w:rsid w:val="00176AB0"/>
    <w:rsid w:val="00177B7D"/>
    <w:rsid w:val="0018322D"/>
    <w:rsid w:val="001B5776"/>
    <w:rsid w:val="001E527A"/>
    <w:rsid w:val="001F78CE"/>
    <w:rsid w:val="00251FC7"/>
    <w:rsid w:val="002855A7"/>
    <w:rsid w:val="002940BD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4A4D"/>
    <w:rsid w:val="007F5B66"/>
    <w:rsid w:val="00823A1C"/>
    <w:rsid w:val="00845B9D"/>
    <w:rsid w:val="00860984"/>
    <w:rsid w:val="008B3ECB"/>
    <w:rsid w:val="008B4E85"/>
    <w:rsid w:val="008C1B2E"/>
    <w:rsid w:val="0091627E"/>
    <w:rsid w:val="00945BF5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DA81"/>
  <w15:chartTrackingRefBased/>
  <w15:docId w15:val="{F677764F-D54D-4151-BF47-2F984541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/Card"/>
    <w:uiPriority w:val="4"/>
    <w:qFormat/>
    <w:rsid w:val="000F3CC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0F3CC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0F3CC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0F3CC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0F3CC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0F3C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3CCE"/>
  </w:style>
  <w:style w:type="character" w:customStyle="1" w:styleId="Heading1Char">
    <w:name w:val="Heading 1 Char"/>
    <w:aliases w:val="Pocket Char"/>
    <w:basedOn w:val="DefaultParagraphFont"/>
    <w:link w:val="Heading1"/>
    <w:rsid w:val="000F3CCE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0F3CCE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0F3CCE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0F3CCE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0F3CC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0F3CCE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0F3CCE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F3CC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F3CC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89C7-69DB-4551-92BC-4ED52C65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1</cp:revision>
  <dcterms:created xsi:type="dcterms:W3CDTF">2016-09-26T03:11:00Z</dcterms:created>
  <dcterms:modified xsi:type="dcterms:W3CDTF">2016-09-26T03:37:00Z</dcterms:modified>
</cp:coreProperties>
</file>